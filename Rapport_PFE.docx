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1102481" w:displacedByCustomXml="next"/>
    <w:sdt>
      <w:sdtPr>
        <w:rPr>
          <w:rFonts w:asciiTheme="majorBidi" w:hAnsiTheme="majorBidi" w:cstheme="majorBidi"/>
          <w:color w:val="4F81BD" w:themeColor="accent1"/>
          <w:lang w:val="fr-FR"/>
        </w:rPr>
        <w:id w:val="544647770"/>
        <w:docPartObj>
          <w:docPartGallery w:val="Cover Pages"/>
          <w:docPartUnique/>
        </w:docPartObj>
      </w:sdtPr>
      <w:sdtEndPr>
        <w:rPr>
          <w:color w:val="auto"/>
          <w:sz w:val="28"/>
          <w:szCs w:val="28"/>
        </w:rPr>
      </w:sdtEndPr>
      <w:sdtContent>
        <w:p w14:paraId="2C5AE5BC" w14:textId="3145A8E6" w:rsidR="00AB75DE" w:rsidRDefault="00AB75DE" w:rsidP="00F17136">
          <w:pPr>
            <w:pStyle w:val="Sansinterligne"/>
            <w:spacing w:after="240" w:line="360" w:lineRule="auto"/>
            <w:rPr>
              <w:rFonts w:asciiTheme="majorBidi" w:hAnsiTheme="majorBidi" w:cstheme="majorBidi"/>
              <w:noProof/>
              <w:lang w:val="fr-FR"/>
            </w:rPr>
          </w:pPr>
          <w:r w:rsidRPr="0073393A">
            <w:rPr>
              <w:rFonts w:asciiTheme="majorBidi" w:hAnsiTheme="majorBidi" w:cstheme="majorBidi"/>
              <w:noProof/>
              <w:lang w:val="fr-FR"/>
            </w:rPr>
            <w:drawing>
              <wp:anchor distT="0" distB="0" distL="114300" distR="114300" simplePos="0" relativeHeight="251664896" behindDoc="0" locked="0" layoutInCell="1" allowOverlap="1" wp14:anchorId="3DFF738D" wp14:editId="586D45D6">
                <wp:simplePos x="0" y="0"/>
                <wp:positionH relativeFrom="margin">
                  <wp:align>center</wp:align>
                </wp:positionH>
                <wp:positionV relativeFrom="paragraph">
                  <wp:posOffset>-449966</wp:posOffset>
                </wp:positionV>
                <wp:extent cx="2158365" cy="1873885"/>
                <wp:effectExtent l="0" t="0" r="0" b="0"/>
                <wp:wrapNone/>
                <wp:docPr id="2389732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1873885"/>
                        </a:xfrm>
                        <a:prstGeom prst="rect">
                          <a:avLst/>
                        </a:prstGeom>
                        <a:noFill/>
                        <a:ln>
                          <a:noFill/>
                        </a:ln>
                      </pic:spPr>
                    </pic:pic>
                  </a:graphicData>
                </a:graphic>
              </wp:anchor>
            </w:drawing>
          </w:r>
        </w:p>
        <w:p w14:paraId="28EDDA1B" w14:textId="47660E76" w:rsidR="00F17136" w:rsidRPr="0073393A" w:rsidRDefault="00F17136" w:rsidP="00F17136">
          <w:pPr>
            <w:pStyle w:val="Sansinterligne"/>
            <w:spacing w:after="240" w:line="360" w:lineRule="auto"/>
            <w:rPr>
              <w:rFonts w:asciiTheme="majorBidi" w:hAnsiTheme="majorBidi" w:cstheme="majorBidi"/>
              <w:lang w:val="fr-FR"/>
            </w:rPr>
          </w:pPr>
        </w:p>
        <w:p w14:paraId="196DA7EB" w14:textId="6E0DFBF2" w:rsidR="00F17136" w:rsidRPr="0073393A" w:rsidRDefault="00F17136" w:rsidP="00F17136">
          <w:pPr>
            <w:jc w:val="center"/>
            <w:rPr>
              <w:rFonts w:asciiTheme="majorBidi" w:hAnsiTheme="majorBidi" w:cstheme="majorBidi"/>
              <w:sz w:val="40"/>
              <w:szCs w:val="40"/>
              <w:u w:val="single"/>
            </w:rPr>
          </w:pPr>
        </w:p>
        <w:p w14:paraId="51C8EF6D" w14:textId="77777777" w:rsidR="00AB75DE" w:rsidRDefault="00AB75DE" w:rsidP="00F17136">
          <w:pPr>
            <w:jc w:val="center"/>
            <w:rPr>
              <w:rFonts w:asciiTheme="majorBidi" w:hAnsiTheme="majorBidi" w:cstheme="majorBidi"/>
              <w:sz w:val="40"/>
              <w:szCs w:val="40"/>
              <w:u w:val="single"/>
            </w:rPr>
          </w:pPr>
        </w:p>
        <w:p w14:paraId="1E7D82F2" w14:textId="63E1355C" w:rsidR="00F17136" w:rsidRPr="0073393A" w:rsidRDefault="00F17136" w:rsidP="00F17136">
          <w:pPr>
            <w:jc w:val="center"/>
            <w:rPr>
              <w:rFonts w:asciiTheme="majorBidi" w:hAnsiTheme="majorBidi" w:cstheme="majorBidi"/>
              <w:sz w:val="40"/>
              <w:szCs w:val="40"/>
              <w:u w:val="single"/>
            </w:rPr>
          </w:pPr>
          <w:r w:rsidRPr="0073393A">
            <w:rPr>
              <w:rFonts w:asciiTheme="majorBidi" w:hAnsiTheme="majorBidi" w:cstheme="majorBidi"/>
              <w:noProof/>
              <w:lang w:eastAsia="fr-FR"/>
            </w:rPr>
            <mc:AlternateContent>
              <mc:Choice Requires="wps">
                <w:drawing>
                  <wp:anchor distT="0" distB="0" distL="114300" distR="114300" simplePos="0" relativeHeight="251653632" behindDoc="0" locked="0" layoutInCell="1" allowOverlap="1" wp14:anchorId="1A621891" wp14:editId="588B27FB">
                    <wp:simplePos x="0" y="0"/>
                    <wp:positionH relativeFrom="column">
                      <wp:posOffset>563880</wp:posOffset>
                    </wp:positionH>
                    <wp:positionV relativeFrom="paragraph">
                      <wp:posOffset>474153</wp:posOffset>
                    </wp:positionV>
                    <wp:extent cx="4356100" cy="508635"/>
                    <wp:effectExtent l="7620" t="5715" r="8255" b="0"/>
                    <wp:wrapNone/>
                    <wp:docPr id="1161397385"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6100" cy="508635"/>
                            </a:xfrm>
                            <a:prstGeom prst="roundRect">
                              <a:avLst>
                                <a:gd name="adj" fmla="val 16667"/>
                              </a:avLst>
                            </a:prstGeom>
                            <a:solidFill>
                              <a:srgbClr val="FF996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C00C1D7" w14:textId="77777777" w:rsidR="00F17136" w:rsidRPr="00F17136" w:rsidRDefault="00F17136" w:rsidP="00F17136">
                                <w:pPr>
                                  <w:jc w:val="center"/>
                                  <w:rPr>
                                    <w:b/>
                                    <w:bCs/>
                                    <w:sz w:val="48"/>
                                    <w:szCs w:val="48"/>
                                  </w:rPr>
                                </w:pPr>
                                <w:r w:rsidRPr="00F17136">
                                  <w:rPr>
                                    <w:b/>
                                    <w:bCs/>
                                    <w:sz w:val="48"/>
                                    <w:szCs w:val="48"/>
                                  </w:rPr>
                                  <w:t>LICENCE PROFESSIONNELLE</w:t>
                                </w:r>
                              </w:p>
                              <w:p w14:paraId="70FEAC92" w14:textId="77777777" w:rsidR="00F17136" w:rsidRPr="00F17136" w:rsidRDefault="00F17136" w:rsidP="00F17136">
                                <w:pPr>
                                  <w:jc w:val="center"/>
                                  <w:rPr>
                                    <w:b/>
                                    <w:bCs/>
                                    <w:sz w:val="48"/>
                                    <w:szCs w:val="48"/>
                                  </w:rPr>
                                </w:pPr>
                              </w:p>
                              <w:p w14:paraId="31DD0A84" w14:textId="77777777" w:rsidR="00F17136" w:rsidRPr="00F17136" w:rsidRDefault="00F17136" w:rsidP="00F17136">
                                <w:pPr>
                                  <w:jc w:val="center"/>
                                  <w:rPr>
                                    <w:b/>
                                    <w:bCs/>
                                    <w:sz w:val="48"/>
                                    <w:szCs w:val="48"/>
                                  </w:rPr>
                                </w:pPr>
                              </w:p>
                              <w:p w14:paraId="1B7B8D2E" w14:textId="77777777" w:rsidR="00F17136" w:rsidRPr="00F17136" w:rsidRDefault="00F17136" w:rsidP="00F17136">
                                <w:pPr>
                                  <w:jc w:val="center"/>
                                  <w:rPr>
                                    <w:b/>
                                    <w:bCs/>
                                    <w:sz w:val="48"/>
                                    <w:szCs w:val="48"/>
                                  </w:rPr>
                                </w:pPr>
                              </w:p>
                              <w:p w14:paraId="57B4B1EB" w14:textId="77777777" w:rsidR="00F17136" w:rsidRPr="00F17136" w:rsidRDefault="00F17136" w:rsidP="00F17136">
                                <w:pPr>
                                  <w:jc w:val="center"/>
                                  <w:rPr>
                                    <w:b/>
                                    <w:bCs/>
                                    <w:sz w:val="48"/>
                                    <w:szCs w:val="48"/>
                                  </w:rPr>
                                </w:pPr>
                              </w:p>
                              <w:p w14:paraId="73716EB2" w14:textId="77777777" w:rsidR="00F17136" w:rsidRPr="00F17136" w:rsidRDefault="00F17136" w:rsidP="00F17136">
                                <w:pPr>
                                  <w:jc w:val="center"/>
                                  <w:rPr>
                                    <w:b/>
                                    <w:bCs/>
                                    <w:sz w:val="48"/>
                                    <w:szCs w:val="48"/>
                                  </w:rPr>
                                </w:pPr>
                              </w:p>
                              <w:p w14:paraId="4FEC35D4" w14:textId="77777777" w:rsidR="00F17136" w:rsidRPr="00F17136" w:rsidRDefault="00F17136" w:rsidP="00F17136">
                                <w:pPr>
                                  <w:jc w:val="center"/>
                                  <w:rPr>
                                    <w:b/>
                                    <w:bCs/>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21891" id="Rectangle : coins arrondis 14" o:spid="_x0000_s1026" style="position:absolute;left:0;text-align:left;margin-left:44.4pt;margin-top:37.35pt;width:343pt;height:40.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" fillcolor="#f96" stroked="f">
                    <v:textbox>
                      <w:txbxContent>
                        <w:p w14:paraId="0C00C1D7" w14:textId="77777777" w:rsidR="00F17136" w:rsidRPr="00F17136" w:rsidRDefault="00F17136" w:rsidP="00F17136">
                          <w:pPr>
                            <w:jc w:val="center"/>
                            <w:rPr>
                              <w:b/>
                              <w:bCs/>
                              <w:sz w:val="48"/>
                              <w:szCs w:val="48"/>
                            </w:rPr>
                          </w:pPr>
                          <w:r w:rsidRPr="00F17136">
                            <w:rPr>
                              <w:b/>
                              <w:bCs/>
                              <w:sz w:val="48"/>
                              <w:szCs w:val="48"/>
                            </w:rPr>
                            <w:t>LICENCE PROFESSIONNELLE</w:t>
                          </w:r>
                        </w:p>
                        <w:p w14:paraId="70FEAC92" w14:textId="77777777" w:rsidR="00F17136" w:rsidRPr="00F17136" w:rsidRDefault="00F17136" w:rsidP="00F17136">
                          <w:pPr>
                            <w:jc w:val="center"/>
                            <w:rPr>
                              <w:b/>
                              <w:bCs/>
                              <w:sz w:val="48"/>
                              <w:szCs w:val="48"/>
                            </w:rPr>
                          </w:pPr>
                        </w:p>
                        <w:p w14:paraId="31DD0A84" w14:textId="77777777" w:rsidR="00F17136" w:rsidRPr="00F17136" w:rsidRDefault="00F17136" w:rsidP="00F17136">
                          <w:pPr>
                            <w:jc w:val="center"/>
                            <w:rPr>
                              <w:b/>
                              <w:bCs/>
                              <w:sz w:val="48"/>
                              <w:szCs w:val="48"/>
                            </w:rPr>
                          </w:pPr>
                        </w:p>
                        <w:p w14:paraId="1B7B8D2E" w14:textId="77777777" w:rsidR="00F17136" w:rsidRPr="00F17136" w:rsidRDefault="00F17136" w:rsidP="00F17136">
                          <w:pPr>
                            <w:jc w:val="center"/>
                            <w:rPr>
                              <w:b/>
                              <w:bCs/>
                              <w:sz w:val="48"/>
                              <w:szCs w:val="48"/>
                            </w:rPr>
                          </w:pPr>
                        </w:p>
                        <w:p w14:paraId="57B4B1EB" w14:textId="77777777" w:rsidR="00F17136" w:rsidRPr="00F17136" w:rsidRDefault="00F17136" w:rsidP="00F17136">
                          <w:pPr>
                            <w:jc w:val="center"/>
                            <w:rPr>
                              <w:b/>
                              <w:bCs/>
                              <w:sz w:val="48"/>
                              <w:szCs w:val="48"/>
                            </w:rPr>
                          </w:pPr>
                        </w:p>
                        <w:p w14:paraId="73716EB2" w14:textId="77777777" w:rsidR="00F17136" w:rsidRPr="00F17136" w:rsidRDefault="00F17136" w:rsidP="00F17136">
                          <w:pPr>
                            <w:jc w:val="center"/>
                            <w:rPr>
                              <w:b/>
                              <w:bCs/>
                              <w:sz w:val="48"/>
                              <w:szCs w:val="48"/>
                            </w:rPr>
                          </w:pPr>
                        </w:p>
                        <w:p w14:paraId="4FEC35D4" w14:textId="77777777" w:rsidR="00F17136" w:rsidRPr="00F17136" w:rsidRDefault="00F17136" w:rsidP="00F17136">
                          <w:pPr>
                            <w:jc w:val="center"/>
                            <w:rPr>
                              <w:b/>
                              <w:bCs/>
                              <w:sz w:val="48"/>
                              <w:szCs w:val="48"/>
                            </w:rPr>
                          </w:pPr>
                        </w:p>
                      </w:txbxContent>
                    </v:textbox>
                  </v:roundrect>
                </w:pict>
              </mc:Fallback>
            </mc:AlternateContent>
          </w:r>
        </w:p>
        <w:p w14:paraId="578D8114" w14:textId="77777777" w:rsidR="00F17136" w:rsidRPr="0073393A" w:rsidRDefault="00F17136" w:rsidP="00F17136">
          <w:pPr>
            <w:jc w:val="center"/>
            <w:rPr>
              <w:rFonts w:asciiTheme="majorBidi" w:hAnsiTheme="majorBidi" w:cstheme="majorBidi"/>
              <w:sz w:val="40"/>
              <w:szCs w:val="40"/>
              <w:u w:val="single"/>
            </w:rPr>
          </w:pPr>
        </w:p>
        <w:p w14:paraId="26712347" w14:textId="77777777" w:rsidR="00F17136" w:rsidRPr="0073393A" w:rsidRDefault="00F17136" w:rsidP="00F17136">
          <w:pPr>
            <w:jc w:val="center"/>
            <w:rPr>
              <w:rFonts w:asciiTheme="majorBidi" w:hAnsiTheme="majorBidi" w:cstheme="majorBidi"/>
              <w:sz w:val="40"/>
              <w:szCs w:val="40"/>
              <w:u w:val="single"/>
            </w:rPr>
          </w:pPr>
        </w:p>
        <w:p w14:paraId="5321A22F" w14:textId="5DEC246E" w:rsidR="00F17136" w:rsidRPr="0073393A" w:rsidRDefault="00F17136" w:rsidP="00C560D1">
          <w:pPr>
            <w:spacing w:line="480" w:lineRule="auto"/>
            <w:jc w:val="center"/>
            <w:rPr>
              <w:rFonts w:asciiTheme="majorBidi" w:hAnsiTheme="majorBidi" w:cstheme="majorBidi"/>
              <w:sz w:val="40"/>
              <w:szCs w:val="40"/>
              <w:u w:val="single"/>
            </w:rPr>
          </w:pPr>
          <w:r w:rsidRPr="0073393A">
            <w:rPr>
              <w:rFonts w:asciiTheme="majorBidi" w:hAnsiTheme="majorBidi" w:cstheme="majorBidi"/>
              <w:sz w:val="40"/>
              <w:szCs w:val="40"/>
              <w:u w:val="single"/>
            </w:rPr>
            <w:t>Projet de Fin d'Études</w:t>
          </w:r>
        </w:p>
        <w:p w14:paraId="60BF0096" w14:textId="2DA55AFC" w:rsidR="00F17136" w:rsidRPr="0073393A" w:rsidRDefault="00F17136" w:rsidP="00C560D1">
          <w:pPr>
            <w:spacing w:after="0" w:line="480" w:lineRule="auto"/>
            <w:jc w:val="center"/>
            <w:rPr>
              <w:rFonts w:asciiTheme="majorBidi" w:hAnsiTheme="majorBidi" w:cstheme="majorBidi"/>
              <w:sz w:val="32"/>
              <w:szCs w:val="32"/>
            </w:rPr>
          </w:pPr>
          <w:r w:rsidRPr="0073393A">
            <w:rPr>
              <w:rFonts w:asciiTheme="majorBidi" w:hAnsiTheme="majorBidi" w:cstheme="majorBidi"/>
              <w:sz w:val="32"/>
              <w:szCs w:val="32"/>
            </w:rPr>
            <w:t>Filière : Intelligence Artificielle</w:t>
          </w:r>
        </w:p>
        <w:p w14:paraId="0ACC1E21" w14:textId="7D25AD8A" w:rsidR="00F17136" w:rsidRPr="0073393A" w:rsidRDefault="00F17136" w:rsidP="00C560D1">
          <w:pPr>
            <w:spacing w:after="0" w:line="360" w:lineRule="auto"/>
            <w:jc w:val="center"/>
            <w:rPr>
              <w:rFonts w:asciiTheme="majorBidi" w:hAnsiTheme="majorBidi" w:cstheme="majorBidi"/>
              <w:sz w:val="32"/>
              <w:szCs w:val="32"/>
            </w:rPr>
          </w:pPr>
          <w:r w:rsidRPr="0073393A">
            <w:rPr>
              <w:rFonts w:asciiTheme="majorBidi" w:hAnsiTheme="majorBidi" w:cstheme="majorBidi"/>
              <w:sz w:val="32"/>
              <w:szCs w:val="32"/>
            </w:rPr>
            <w:t>Thème : LOCALISER ET CONTROLER LE DEMARRAGE ET L'ARRET DE SON VEHICULE A DISTANCE</w:t>
          </w:r>
        </w:p>
        <w:p w14:paraId="7FE17FBA" w14:textId="59D1A92D" w:rsidR="00C560D1" w:rsidRPr="0073393A" w:rsidRDefault="00C560D1" w:rsidP="00C560D1">
          <w:pPr>
            <w:spacing w:after="0" w:line="360" w:lineRule="auto"/>
            <w:jc w:val="center"/>
            <w:rPr>
              <w:rFonts w:asciiTheme="majorBidi" w:hAnsiTheme="majorBidi" w:cstheme="majorBidi"/>
              <w:sz w:val="32"/>
              <w:szCs w:val="32"/>
            </w:rPr>
          </w:pPr>
        </w:p>
        <w:p w14:paraId="53AC90A2" w14:textId="4DA55F7C" w:rsidR="00F17136" w:rsidRPr="0073393A" w:rsidRDefault="00F64D0D" w:rsidP="00F17136">
          <w:pPr>
            <w:spacing w:after="0"/>
            <w:jc w:val="center"/>
            <w:rPr>
              <w:rFonts w:asciiTheme="majorBidi" w:hAnsiTheme="majorBidi" w:cstheme="majorBidi"/>
              <w:sz w:val="32"/>
              <w:szCs w:val="32"/>
            </w:rPr>
          </w:pPr>
          <w:r w:rsidRPr="0073393A">
            <w:rPr>
              <w:rFonts w:asciiTheme="majorBidi" w:hAnsiTheme="majorBidi" w:cstheme="majorBidi"/>
              <w:noProof/>
              <w:sz w:val="32"/>
              <w:szCs w:val="32"/>
              <w:lang w:eastAsia="fr-FR"/>
            </w:rPr>
            <mc:AlternateContent>
              <mc:Choice Requires="wps">
                <w:drawing>
                  <wp:anchor distT="0" distB="0" distL="114300" distR="114300" simplePos="0" relativeHeight="251658752" behindDoc="0" locked="0" layoutInCell="1" allowOverlap="1" wp14:anchorId="0B32FC23" wp14:editId="27EAF2B0">
                    <wp:simplePos x="0" y="0"/>
                    <wp:positionH relativeFrom="margin">
                      <wp:posOffset>1215390</wp:posOffset>
                    </wp:positionH>
                    <wp:positionV relativeFrom="paragraph">
                      <wp:posOffset>220345</wp:posOffset>
                    </wp:positionV>
                    <wp:extent cx="3056181" cy="478465"/>
                    <wp:effectExtent l="0" t="0" r="0" b="0"/>
                    <wp:wrapNone/>
                    <wp:docPr id="315925201" name="Rectangle :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181" cy="478465"/>
                            </a:xfrm>
                            <a:prstGeom prst="roundRect">
                              <a:avLst>
                                <a:gd name="adj" fmla="val 16667"/>
                              </a:avLst>
                            </a:prstGeom>
                            <a:solidFill>
                              <a:schemeClr val="bg1"/>
                            </a:solidFill>
                            <a:ln w="12700">
                              <a:noFill/>
                              <a:round/>
                              <a:headEnd/>
                              <a:tailEnd/>
                            </a:ln>
                            <a:effectLst/>
                          </wps:spPr>
                          <wps:txbx>
                            <w:txbxContent>
                              <w:p w14:paraId="46D0C5CD" w14:textId="77777777" w:rsidR="00F17136" w:rsidRPr="00F17136" w:rsidRDefault="00F17136" w:rsidP="00F17136">
                                <w:pPr>
                                  <w:pStyle w:val="Sous-titre"/>
                                  <w:spacing w:after="0"/>
                                  <w:rPr>
                                    <w:rFonts w:asciiTheme="minorHAnsi" w:hAnsiTheme="minorHAnsi" w:cstheme="minorHAnsi"/>
                                    <w:b/>
                                    <w:bCs/>
                                    <w:sz w:val="28"/>
                                    <w:szCs w:val="28"/>
                                  </w:rPr>
                                </w:pPr>
                                <w:bookmarkStart w:id="1" w:name="_Toc109298887"/>
                                <w:bookmarkStart w:id="2" w:name="_Toc109298988"/>
                                <w:r w:rsidRPr="00F17136">
                                  <w:rPr>
                                    <w:rFonts w:asciiTheme="minorHAnsi" w:hAnsiTheme="minorHAnsi" w:cstheme="minorHAnsi"/>
                                    <w:b/>
                                    <w:bCs/>
                                    <w:sz w:val="28"/>
                                    <w:szCs w:val="28"/>
                                  </w:rPr>
                                  <w:t>Année Universitaire 2024/202</w:t>
                                </w:r>
                                <w:bookmarkEnd w:id="1"/>
                                <w:bookmarkEnd w:id="2"/>
                                <w:r w:rsidRPr="00F17136">
                                  <w:rPr>
                                    <w:rFonts w:asciiTheme="minorHAnsi" w:hAnsiTheme="minorHAnsi" w:cstheme="minorHAnsi"/>
                                    <w:b/>
                                    <w:bCs/>
                                    <w:sz w:val="28"/>
                                    <w:szCs w:val="28"/>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B32FC23" id="Rectangle : coins arrondis 10" o:spid="_x0000_s1027" style="position:absolute;left:0;text-align:left;margin-left:95.7pt;margin-top:17.35pt;width:240.65pt;height:37.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" fillcolor="white [3212]" stroked="f" strokeweight="1pt">
                    <v:textbox>
                      <w:txbxContent>
                        <w:p w14:paraId="46D0C5CD" w14:textId="77777777" w:rsidR="00F17136" w:rsidRPr="00F17136" w:rsidRDefault="00F17136" w:rsidP="00F17136">
                          <w:pPr>
                            <w:pStyle w:val="Sous-titre"/>
                            <w:spacing w:after="0"/>
                            <w:rPr>
                              <w:rFonts w:asciiTheme="minorHAnsi" w:hAnsiTheme="minorHAnsi" w:cstheme="minorHAnsi"/>
                              <w:b/>
                              <w:bCs/>
                              <w:sz w:val="28"/>
                              <w:szCs w:val="28"/>
                            </w:rPr>
                          </w:pPr>
                          <w:bookmarkStart w:id="3" w:name="_Toc109298887"/>
                          <w:bookmarkStart w:id="4" w:name="_Toc109298988"/>
                          <w:r w:rsidRPr="00F17136">
                            <w:rPr>
                              <w:rFonts w:asciiTheme="minorHAnsi" w:hAnsiTheme="minorHAnsi" w:cstheme="minorHAnsi"/>
                              <w:b/>
                              <w:bCs/>
                              <w:sz w:val="28"/>
                              <w:szCs w:val="28"/>
                            </w:rPr>
                            <w:t>Année Universitaire 2024/202</w:t>
                          </w:r>
                          <w:bookmarkEnd w:id="3"/>
                          <w:bookmarkEnd w:id="4"/>
                          <w:r w:rsidRPr="00F17136">
                            <w:rPr>
                              <w:rFonts w:asciiTheme="minorHAnsi" w:hAnsiTheme="minorHAnsi" w:cstheme="minorHAnsi"/>
                              <w:b/>
                              <w:bCs/>
                              <w:sz w:val="28"/>
                              <w:szCs w:val="28"/>
                            </w:rPr>
                            <w:t>5</w:t>
                          </w:r>
                        </w:p>
                      </w:txbxContent>
                    </v:textbox>
                    <w10:wrap anchorx="margin"/>
                  </v:roundrect>
                </w:pict>
              </mc:Fallback>
            </mc:AlternateContent>
          </w:r>
        </w:p>
        <w:p w14:paraId="1E357CFB" w14:textId="49949F2E" w:rsidR="00F17136" w:rsidRPr="0073393A" w:rsidRDefault="00F17136" w:rsidP="00F17136">
          <w:pPr>
            <w:spacing w:after="0" w:line="360" w:lineRule="auto"/>
            <w:jc w:val="center"/>
            <w:rPr>
              <w:rFonts w:asciiTheme="majorBidi" w:hAnsiTheme="majorBidi" w:cstheme="majorBidi"/>
              <w:sz w:val="32"/>
              <w:szCs w:val="32"/>
            </w:rPr>
          </w:pPr>
        </w:p>
        <w:p w14:paraId="050872C4" w14:textId="424AFBED" w:rsidR="00F17136" w:rsidRPr="0073393A" w:rsidRDefault="00F17136" w:rsidP="00F17136">
          <w:pPr>
            <w:rPr>
              <w:rFonts w:asciiTheme="majorBidi" w:hAnsiTheme="majorBidi" w:cstheme="majorBidi"/>
              <w:sz w:val="32"/>
              <w:szCs w:val="32"/>
            </w:rPr>
          </w:pPr>
        </w:p>
        <w:p w14:paraId="30278AEB" w14:textId="273A4FC6" w:rsidR="00F17136" w:rsidRPr="0073393A" w:rsidRDefault="00F17136" w:rsidP="00F17136">
          <w:pPr>
            <w:rPr>
              <w:rFonts w:asciiTheme="majorBidi" w:hAnsiTheme="majorBidi" w:cstheme="majorBidi"/>
              <w:sz w:val="32"/>
              <w:szCs w:val="32"/>
            </w:rPr>
          </w:pPr>
        </w:p>
        <w:p w14:paraId="7809184F" w14:textId="2B53ED68" w:rsidR="00F17136" w:rsidRPr="0073393A" w:rsidRDefault="00F64D0D" w:rsidP="00F17136">
          <w:pPr>
            <w:rPr>
              <w:rFonts w:asciiTheme="majorBidi" w:hAnsiTheme="majorBidi" w:cstheme="majorBidi"/>
              <w:sz w:val="32"/>
              <w:szCs w:val="32"/>
            </w:rPr>
          </w:pPr>
          <w:r w:rsidRPr="0073393A">
            <w:rPr>
              <w:rFonts w:asciiTheme="majorBidi" w:hAnsiTheme="majorBidi" w:cstheme="majorBidi"/>
              <w:noProof/>
              <w:sz w:val="32"/>
              <w:szCs w:val="32"/>
              <w:lang w:eastAsia="fr-FR"/>
            </w:rPr>
            <mc:AlternateContent>
              <mc:Choice Requires="wps">
                <w:drawing>
                  <wp:anchor distT="0" distB="0" distL="114300" distR="114300" simplePos="0" relativeHeight="251655680" behindDoc="0" locked="0" layoutInCell="1" allowOverlap="1" wp14:anchorId="40553596" wp14:editId="57C8676E">
                    <wp:simplePos x="0" y="0"/>
                    <wp:positionH relativeFrom="margin">
                      <wp:posOffset>-508000</wp:posOffset>
                    </wp:positionH>
                    <wp:positionV relativeFrom="paragraph">
                      <wp:posOffset>217805</wp:posOffset>
                    </wp:positionV>
                    <wp:extent cx="2508250" cy="1543050"/>
                    <wp:effectExtent l="0" t="0" r="0" b="0"/>
                    <wp:wrapNone/>
                    <wp:docPr id="1892561592" name="Rectangle :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0" cy="1543050"/>
                            </a:xfrm>
                            <a:prstGeom prst="roundRect">
                              <a:avLst>
                                <a:gd name="adj" fmla="val 16667"/>
                              </a:avLst>
                            </a:prstGeom>
                            <a:noFill/>
                            <a:ln w="12700">
                              <a:noFill/>
                              <a:prstDash val="dash"/>
                              <a:round/>
                              <a:headEnd/>
                              <a:tailEnd/>
                            </a:ln>
                            <a:effectLst/>
                          </wps:spPr>
                          <wps:txbx>
                            <w:txbxContent>
                              <w:p w14:paraId="141911E0" w14:textId="0D0B0C86" w:rsidR="00F17136" w:rsidRPr="00F64D0D" w:rsidRDefault="00F17136" w:rsidP="00F64D0D">
                                <w:pPr>
                                  <w:spacing w:after="0"/>
                                  <w:rPr>
                                    <w:b/>
                                    <w:bCs/>
                                    <w:sz w:val="28"/>
                                    <w:szCs w:val="28"/>
                                    <w:u w:val="single"/>
                                  </w:rPr>
                                </w:pPr>
                                <w:r w:rsidRPr="00F64D0D">
                                  <w:rPr>
                                    <w:b/>
                                    <w:bCs/>
                                    <w:sz w:val="28"/>
                                    <w:szCs w:val="28"/>
                                    <w:u w:val="single"/>
                                  </w:rPr>
                                  <w:t>Rédigé et présenté par :</w:t>
                                </w:r>
                              </w:p>
                              <w:p w14:paraId="7BEC3995" w14:textId="77777777" w:rsidR="00F64D0D" w:rsidRPr="00F64D0D" w:rsidRDefault="00F64D0D" w:rsidP="00F64D0D">
                                <w:pPr>
                                  <w:spacing w:after="0"/>
                                  <w:rPr>
                                    <w:b/>
                                    <w:bCs/>
                                    <w:sz w:val="26"/>
                                    <w:szCs w:val="26"/>
                                    <w:u w:val="single"/>
                                  </w:rPr>
                                </w:pPr>
                              </w:p>
                              <w:p w14:paraId="3E0BD9DD" w14:textId="231FE79D" w:rsidR="00016A94" w:rsidRPr="008808BB" w:rsidRDefault="008808BB" w:rsidP="00302FC7">
                                <w:pPr>
                                  <w:rPr>
                                    <w:rFonts w:asciiTheme="majorBidi" w:hAnsiTheme="majorBidi" w:cstheme="majorBidi"/>
                                    <w:i/>
                                    <w:iCs/>
                                    <w:sz w:val="28"/>
                                    <w:szCs w:val="28"/>
                                    <w:lang w:val="fr-BE"/>
                                  </w:rPr>
                                </w:pPr>
                                <w:r w:rsidRPr="008808BB">
                                  <w:rPr>
                                    <w:rFonts w:asciiTheme="majorBidi" w:hAnsiTheme="majorBidi" w:cstheme="majorBidi"/>
                                    <w:i/>
                                    <w:iCs/>
                                    <w:sz w:val="28"/>
                                    <w:szCs w:val="28"/>
                                    <w:lang w:val="fr-BE"/>
                                  </w:rPr>
                                  <w:t xml:space="preserve"> </w:t>
                                </w:r>
                                <w:r w:rsidR="00F17136" w:rsidRPr="008808BB">
                                  <w:rPr>
                                    <w:rFonts w:asciiTheme="majorBidi" w:hAnsiTheme="majorBidi" w:cstheme="majorBidi"/>
                                    <w:i/>
                                    <w:iCs/>
                                    <w:sz w:val="28"/>
                                    <w:szCs w:val="28"/>
                                    <w:lang w:val="fr-BE"/>
                                  </w:rPr>
                                  <w:t xml:space="preserve">Hamza El </w:t>
                                </w:r>
                                <w:r w:rsidR="00AB75DE" w:rsidRPr="008808BB">
                                  <w:rPr>
                                    <w:rFonts w:asciiTheme="majorBidi" w:hAnsiTheme="majorBidi" w:cstheme="majorBidi"/>
                                    <w:i/>
                                    <w:iCs/>
                                    <w:sz w:val="28"/>
                                    <w:szCs w:val="28"/>
                                    <w:lang w:val="fr-BE"/>
                                  </w:rPr>
                                  <w:t>ASLY :</w:t>
                                </w:r>
                                <w:r w:rsidR="00F64D0D" w:rsidRPr="008808BB">
                                  <w:rPr>
                                    <w:rFonts w:asciiTheme="majorBidi" w:hAnsiTheme="majorBidi" w:cstheme="majorBidi"/>
                                    <w:i/>
                                    <w:iCs/>
                                    <w:sz w:val="28"/>
                                    <w:szCs w:val="28"/>
                                    <w:lang w:val="fr-BE"/>
                                  </w:rPr>
                                  <w:t xml:space="preserve"> 758</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0553596" id="Rectangle : coins arrondis 13" o:spid="_x0000_s1028" style="position:absolute;margin-left:-40pt;margin-top:17.15pt;width:197.5pt;height:121.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" filled="f" stroked="f" strokeweight="1pt">
                    <v:stroke dashstyle="dash"/>
                    <v:textbox>
                      <w:txbxContent>
                        <w:p w14:paraId="141911E0" w14:textId="0D0B0C86" w:rsidR="00F17136" w:rsidRPr="00F64D0D" w:rsidRDefault="00F17136" w:rsidP="00F64D0D">
                          <w:pPr>
                            <w:spacing w:after="0"/>
                            <w:rPr>
                              <w:b/>
                              <w:bCs/>
                              <w:sz w:val="28"/>
                              <w:szCs w:val="28"/>
                              <w:u w:val="single"/>
                            </w:rPr>
                          </w:pPr>
                          <w:r w:rsidRPr="00F64D0D">
                            <w:rPr>
                              <w:b/>
                              <w:bCs/>
                              <w:sz w:val="28"/>
                              <w:szCs w:val="28"/>
                              <w:u w:val="single"/>
                            </w:rPr>
                            <w:t>Rédigé et présenté par :</w:t>
                          </w:r>
                        </w:p>
                        <w:p w14:paraId="7BEC3995" w14:textId="77777777" w:rsidR="00F64D0D" w:rsidRPr="00F64D0D" w:rsidRDefault="00F64D0D" w:rsidP="00F64D0D">
                          <w:pPr>
                            <w:spacing w:after="0"/>
                            <w:rPr>
                              <w:b/>
                              <w:bCs/>
                              <w:sz w:val="26"/>
                              <w:szCs w:val="26"/>
                              <w:u w:val="single"/>
                            </w:rPr>
                          </w:pPr>
                        </w:p>
                        <w:p w14:paraId="3E0BD9DD" w14:textId="231FE79D" w:rsidR="00016A94" w:rsidRPr="008808BB" w:rsidRDefault="008808BB" w:rsidP="00302FC7">
                          <w:pPr>
                            <w:rPr>
                              <w:rFonts w:asciiTheme="majorBidi" w:hAnsiTheme="majorBidi" w:cstheme="majorBidi"/>
                              <w:i/>
                              <w:iCs/>
                              <w:sz w:val="28"/>
                              <w:szCs w:val="28"/>
                              <w:lang w:val="fr-BE"/>
                            </w:rPr>
                          </w:pPr>
                          <w:r w:rsidRPr="008808BB">
                            <w:rPr>
                              <w:rFonts w:asciiTheme="majorBidi" w:hAnsiTheme="majorBidi" w:cstheme="majorBidi"/>
                              <w:i/>
                              <w:iCs/>
                              <w:sz w:val="28"/>
                              <w:szCs w:val="28"/>
                              <w:lang w:val="fr-BE"/>
                            </w:rPr>
                            <w:t xml:space="preserve"> </w:t>
                          </w:r>
                          <w:r w:rsidR="00F17136" w:rsidRPr="008808BB">
                            <w:rPr>
                              <w:rFonts w:asciiTheme="majorBidi" w:hAnsiTheme="majorBidi" w:cstheme="majorBidi"/>
                              <w:i/>
                              <w:iCs/>
                              <w:sz w:val="28"/>
                              <w:szCs w:val="28"/>
                              <w:lang w:val="fr-BE"/>
                            </w:rPr>
                            <w:t xml:space="preserve">Hamza El </w:t>
                          </w:r>
                          <w:r w:rsidR="00AB75DE" w:rsidRPr="008808BB">
                            <w:rPr>
                              <w:rFonts w:asciiTheme="majorBidi" w:hAnsiTheme="majorBidi" w:cstheme="majorBidi"/>
                              <w:i/>
                              <w:iCs/>
                              <w:sz w:val="28"/>
                              <w:szCs w:val="28"/>
                              <w:lang w:val="fr-BE"/>
                            </w:rPr>
                            <w:t>ASLY :</w:t>
                          </w:r>
                          <w:r w:rsidR="00F64D0D" w:rsidRPr="008808BB">
                            <w:rPr>
                              <w:rFonts w:asciiTheme="majorBidi" w:hAnsiTheme="majorBidi" w:cstheme="majorBidi"/>
                              <w:i/>
                              <w:iCs/>
                              <w:sz w:val="28"/>
                              <w:szCs w:val="28"/>
                              <w:lang w:val="fr-BE"/>
                            </w:rPr>
                            <w:t xml:space="preserve"> 758</w:t>
                          </w:r>
                        </w:p>
                      </w:txbxContent>
                    </v:textbox>
                    <w10:wrap anchorx="margin"/>
                  </v:roundrect>
                </w:pict>
              </mc:Fallback>
            </mc:AlternateContent>
          </w:r>
        </w:p>
        <w:p w14:paraId="0FF67EB8" w14:textId="54152488" w:rsidR="00F17136" w:rsidRPr="0073393A" w:rsidRDefault="00F64D0D" w:rsidP="00F17136">
          <w:pPr>
            <w:rPr>
              <w:rFonts w:asciiTheme="majorBidi" w:hAnsiTheme="majorBidi" w:cstheme="majorBidi"/>
              <w:sz w:val="32"/>
              <w:szCs w:val="32"/>
            </w:rPr>
          </w:pPr>
          <w:r w:rsidRPr="0073393A">
            <w:rPr>
              <w:rFonts w:asciiTheme="majorBidi" w:hAnsiTheme="majorBidi" w:cstheme="majorBidi"/>
              <w:noProof/>
              <w:sz w:val="32"/>
              <w:szCs w:val="32"/>
              <w:lang w:eastAsia="fr-FR"/>
            </w:rPr>
            <mc:AlternateContent>
              <mc:Choice Requires="wps">
                <w:drawing>
                  <wp:anchor distT="0" distB="0" distL="114300" distR="114300" simplePos="0" relativeHeight="251657728" behindDoc="0" locked="0" layoutInCell="1" allowOverlap="1" wp14:anchorId="2C9C81F9" wp14:editId="44AFD0D2">
                    <wp:simplePos x="0" y="0"/>
                    <wp:positionH relativeFrom="column">
                      <wp:posOffset>3448685</wp:posOffset>
                    </wp:positionH>
                    <wp:positionV relativeFrom="paragraph">
                      <wp:posOffset>3810</wp:posOffset>
                    </wp:positionV>
                    <wp:extent cx="2976245" cy="860425"/>
                    <wp:effectExtent l="0" t="0" r="0" b="0"/>
                    <wp:wrapNone/>
                    <wp:docPr id="1521852855"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DFC0" w14:textId="77777777" w:rsidR="00F17136" w:rsidRPr="00F64D0D" w:rsidRDefault="00F17136" w:rsidP="00F17136">
                                <w:pPr>
                                  <w:spacing w:after="0"/>
                                  <w:rPr>
                                    <w:b/>
                                    <w:bCs/>
                                    <w:sz w:val="28"/>
                                    <w:szCs w:val="28"/>
                                    <w:u w:val="single"/>
                                  </w:rPr>
                                </w:pPr>
                                <w:r w:rsidRPr="00F64D0D">
                                  <w:rPr>
                                    <w:b/>
                                    <w:bCs/>
                                    <w:sz w:val="28"/>
                                    <w:szCs w:val="28"/>
                                    <w:u w:val="single"/>
                                  </w:rPr>
                                  <w:t>Encadré par :</w:t>
                                </w:r>
                              </w:p>
                              <w:p w14:paraId="58233DFF" w14:textId="77777777" w:rsidR="00C560D1" w:rsidRPr="00F64D0D" w:rsidRDefault="00C560D1" w:rsidP="00F17136">
                                <w:pPr>
                                  <w:spacing w:after="0"/>
                                  <w:rPr>
                                    <w:rFonts w:asciiTheme="majorBidi" w:hAnsiTheme="majorBidi" w:cstheme="majorBidi"/>
                                    <w:b/>
                                    <w:bCs/>
                                    <w:sz w:val="26"/>
                                    <w:szCs w:val="26"/>
                                    <w:u w:val="single"/>
                                  </w:rPr>
                                </w:pPr>
                              </w:p>
                              <w:p w14:paraId="7A5E9DEB" w14:textId="3A6216FA" w:rsidR="00C560D1" w:rsidRPr="00F64D0D" w:rsidRDefault="00C560D1" w:rsidP="00C560D1">
                                <w:pPr>
                                  <w:rPr>
                                    <w:rFonts w:asciiTheme="majorBidi" w:hAnsiTheme="majorBidi" w:cstheme="majorBidi"/>
                                    <w:i/>
                                    <w:iCs/>
                                    <w:sz w:val="32"/>
                                    <w:szCs w:val="32"/>
                                  </w:rPr>
                                </w:pPr>
                                <w:r w:rsidRPr="00F64D0D">
                                  <w:rPr>
                                    <w:rFonts w:asciiTheme="majorBidi" w:hAnsiTheme="majorBidi" w:cstheme="majorBidi"/>
                                    <w:i/>
                                    <w:iCs/>
                                    <w:sz w:val="32"/>
                                    <w:szCs w:val="32"/>
                                  </w:rPr>
                                  <w:t>Mr. Adnane TALHA</w:t>
                                </w:r>
                              </w:p>
                              <w:p w14:paraId="2A0CC43B" w14:textId="77777777" w:rsidR="00F17136" w:rsidRPr="00F17136" w:rsidRDefault="00F17136" w:rsidP="00F1713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C81F9" id="_x0000_t202" coordsize="21600,21600" o:spt="202" path="m,l,21600r21600,l21600,xe">
                    <v:stroke joinstyle="miter"/>
                    <v:path gradientshapeok="t" o:connecttype="rect"/>
                  </v:shapetype>
                  <v:shape id="Zone de texte 11" o:spid="_x0000_s1029" type="#_x0000_t202" style="position:absolute;margin-left:271.55pt;margin-top:.3pt;width:234.35pt;height:6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" filled="f" stroked="f">
                    <v:textbox>
                      <w:txbxContent>
                        <w:p w14:paraId="3BAEDFC0" w14:textId="77777777" w:rsidR="00F17136" w:rsidRPr="00F64D0D" w:rsidRDefault="00F17136" w:rsidP="00F17136">
                          <w:pPr>
                            <w:spacing w:after="0"/>
                            <w:rPr>
                              <w:b/>
                              <w:bCs/>
                              <w:sz w:val="28"/>
                              <w:szCs w:val="28"/>
                              <w:u w:val="single"/>
                            </w:rPr>
                          </w:pPr>
                          <w:r w:rsidRPr="00F64D0D">
                            <w:rPr>
                              <w:b/>
                              <w:bCs/>
                              <w:sz w:val="28"/>
                              <w:szCs w:val="28"/>
                              <w:u w:val="single"/>
                            </w:rPr>
                            <w:t>Encadré par :</w:t>
                          </w:r>
                        </w:p>
                        <w:p w14:paraId="58233DFF" w14:textId="77777777" w:rsidR="00C560D1" w:rsidRPr="00F64D0D" w:rsidRDefault="00C560D1" w:rsidP="00F17136">
                          <w:pPr>
                            <w:spacing w:after="0"/>
                            <w:rPr>
                              <w:rFonts w:asciiTheme="majorBidi" w:hAnsiTheme="majorBidi" w:cstheme="majorBidi"/>
                              <w:b/>
                              <w:bCs/>
                              <w:sz w:val="26"/>
                              <w:szCs w:val="26"/>
                              <w:u w:val="single"/>
                            </w:rPr>
                          </w:pPr>
                        </w:p>
                        <w:p w14:paraId="7A5E9DEB" w14:textId="3A6216FA" w:rsidR="00C560D1" w:rsidRPr="00F64D0D" w:rsidRDefault="00C560D1" w:rsidP="00C560D1">
                          <w:pPr>
                            <w:rPr>
                              <w:rFonts w:asciiTheme="majorBidi" w:hAnsiTheme="majorBidi" w:cstheme="majorBidi"/>
                              <w:i/>
                              <w:iCs/>
                              <w:sz w:val="32"/>
                              <w:szCs w:val="32"/>
                            </w:rPr>
                          </w:pPr>
                          <w:r w:rsidRPr="00F64D0D">
                            <w:rPr>
                              <w:rFonts w:asciiTheme="majorBidi" w:hAnsiTheme="majorBidi" w:cstheme="majorBidi"/>
                              <w:i/>
                              <w:iCs/>
                              <w:sz w:val="32"/>
                              <w:szCs w:val="32"/>
                            </w:rPr>
                            <w:t>Mr. Adnane TALHA</w:t>
                          </w:r>
                        </w:p>
                        <w:p w14:paraId="2A0CC43B" w14:textId="77777777" w:rsidR="00F17136" w:rsidRPr="00F17136" w:rsidRDefault="00F17136" w:rsidP="00F17136">
                          <w:pPr>
                            <w:spacing w:after="0"/>
                          </w:pPr>
                        </w:p>
                      </w:txbxContent>
                    </v:textbox>
                  </v:shape>
                </w:pict>
              </mc:Fallback>
            </mc:AlternateContent>
          </w:r>
        </w:p>
        <w:p w14:paraId="7E682198" w14:textId="4DF2DFEC" w:rsidR="00F17136" w:rsidRPr="0073393A" w:rsidRDefault="00F17136" w:rsidP="00F17136">
          <w:pPr>
            <w:rPr>
              <w:rFonts w:asciiTheme="majorBidi" w:hAnsiTheme="majorBidi" w:cstheme="majorBidi"/>
              <w:sz w:val="32"/>
              <w:szCs w:val="32"/>
            </w:rPr>
          </w:pPr>
        </w:p>
        <w:p w14:paraId="39E37F80" w14:textId="0126EED7" w:rsidR="00C1253F" w:rsidRPr="0073393A" w:rsidRDefault="00C1253F" w:rsidP="00C1253F">
          <w:pPr>
            <w:rPr>
              <w:rFonts w:asciiTheme="majorBidi" w:hAnsiTheme="majorBidi" w:cstheme="majorBidi"/>
            </w:rPr>
          </w:pPr>
        </w:p>
        <w:p w14:paraId="3D2278CC" w14:textId="5129882C" w:rsidR="00A17CCB" w:rsidRPr="0073393A" w:rsidRDefault="00000000" w:rsidP="0028126F">
          <w:pPr>
            <w:spacing w:line="360" w:lineRule="auto"/>
            <w:rPr>
              <w:rFonts w:asciiTheme="majorBidi" w:hAnsiTheme="majorBidi" w:cstheme="majorBidi"/>
              <w:sz w:val="28"/>
              <w:szCs w:val="28"/>
            </w:rPr>
          </w:pPr>
        </w:p>
      </w:sdtContent>
    </w:sdt>
    <w:bookmarkStart w:id="3" w:name="_Toc201188252"/>
    <w:bookmarkStart w:id="4" w:name="_Toc202886842"/>
    <w:bookmarkStart w:id="5" w:name="_Toc203848393"/>
    <w:bookmarkStart w:id="6" w:name="_Toc203999875"/>
    <w:bookmarkStart w:id="7" w:name="_Toc204019885"/>
    <w:bookmarkStart w:id="8" w:name="_Toc204019949"/>
    <w:bookmarkEnd w:id="0"/>
    <w:p w14:paraId="6E8101FF" w14:textId="77777777" w:rsidR="00750BA4" w:rsidRPr="0073393A" w:rsidRDefault="00D839FE" w:rsidP="007C3F44">
      <w:pPr>
        <w:pStyle w:val="Titre1"/>
        <w:numPr>
          <w:ilvl w:val="0"/>
          <w:numId w:val="0"/>
        </w:numPr>
        <w:ind w:left="720"/>
        <w:rPr>
          <w:b w:val="0"/>
          <w:bCs w:val="0"/>
        </w:rPr>
      </w:pPr>
      <w:r w:rsidRPr="0073393A">
        <w:rPr>
          <w:b w:val="0"/>
          <w:bCs w:val="0"/>
          <w:noProof/>
        </w:rPr>
        <mc:AlternateContent>
          <mc:Choice Requires="wps">
            <w:drawing>
              <wp:anchor distT="0" distB="0" distL="114300" distR="114300" simplePos="0" relativeHeight="251654656" behindDoc="0" locked="0" layoutInCell="1" allowOverlap="1" wp14:anchorId="267E84C2" wp14:editId="7D3E4287">
                <wp:simplePos x="0" y="0"/>
                <wp:positionH relativeFrom="margin">
                  <wp:posOffset>-250190</wp:posOffset>
                </wp:positionH>
                <wp:positionV relativeFrom="margin">
                  <wp:posOffset>94396</wp:posOffset>
                </wp:positionV>
                <wp:extent cx="5969000" cy="7809186"/>
                <wp:effectExtent l="38100" t="19050" r="69850" b="97155"/>
                <wp:wrapNone/>
                <wp:docPr id="1173109200" name="Parchemin : vertical 1"/>
                <wp:cNvGraphicFramePr/>
                <a:graphic xmlns:a="http://schemas.openxmlformats.org/drawingml/2006/main">
                  <a:graphicData uri="http://schemas.microsoft.com/office/word/2010/wordprocessingShape">
                    <wps:wsp>
                      <wps:cNvSpPr/>
                      <wps:spPr>
                        <a:xfrm>
                          <a:off x="0" y="0"/>
                          <a:ext cx="5969000" cy="7809186"/>
                        </a:xfrm>
                        <a:prstGeom prst="verticalScroll">
                          <a:avLst/>
                        </a:prstGeom>
                        <a:noFill/>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A50F0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 o:spid="_x0000_s1026" type="#_x0000_t97" style="position:absolute;margin-left:-19.7pt;margin-top:7.45pt;width:470pt;height:614.9pt;z-index:2516536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" filled="f" strokecolor="#4f81bd [3204]">
                <v:shadow on="t" color="black" opacity="22937f" origin=",.5" offset="0,.63889mm"/>
                <w10:wrap anchorx="margin" anchory="margin"/>
              </v:shape>
            </w:pict>
          </mc:Fallback>
        </mc:AlternateContent>
      </w:r>
      <w:bookmarkEnd w:id="3"/>
      <w:bookmarkEnd w:id="4"/>
      <w:bookmarkEnd w:id="5"/>
      <w:bookmarkEnd w:id="6"/>
      <w:bookmarkEnd w:id="7"/>
      <w:bookmarkEnd w:id="8"/>
    </w:p>
    <w:p w14:paraId="6636964F" w14:textId="77777777" w:rsidR="00750BA4" w:rsidRPr="0073393A" w:rsidRDefault="00750BA4" w:rsidP="007C3F44">
      <w:pPr>
        <w:pStyle w:val="Titre1"/>
        <w:numPr>
          <w:ilvl w:val="0"/>
          <w:numId w:val="0"/>
        </w:numPr>
        <w:ind w:left="720"/>
        <w:rPr>
          <w:b w:val="0"/>
          <w:bCs w:val="0"/>
        </w:rPr>
      </w:pPr>
    </w:p>
    <w:p w14:paraId="57314C82" w14:textId="77777777" w:rsidR="005232DC" w:rsidRPr="0073393A" w:rsidRDefault="00000000" w:rsidP="00A33FF8">
      <w:pPr>
        <w:pStyle w:val="Titre1"/>
        <w:numPr>
          <w:ilvl w:val="0"/>
          <w:numId w:val="0"/>
        </w:numPr>
        <w:spacing w:line="600" w:lineRule="auto"/>
        <w:ind w:left="360"/>
        <w:jc w:val="center"/>
        <w:rPr>
          <w:b w:val="0"/>
          <w:bCs w:val="0"/>
          <w:color w:val="4F81BD" w:themeColor="accent1"/>
          <w:sz w:val="52"/>
          <w:szCs w:val="52"/>
        </w:rPr>
      </w:pPr>
      <w:bookmarkStart w:id="9" w:name="_Ref203850669"/>
      <w:bookmarkStart w:id="10" w:name="_Ref203850671"/>
      <w:bookmarkStart w:id="11" w:name="_Ref203850672"/>
      <w:bookmarkStart w:id="12" w:name="_Toc204019950"/>
      <w:r w:rsidRPr="0073393A">
        <w:rPr>
          <w:b w:val="0"/>
          <w:bCs w:val="0"/>
          <w:color w:val="4F81BD" w:themeColor="accent1"/>
          <w:sz w:val="52"/>
          <w:szCs w:val="52"/>
        </w:rPr>
        <w:t>Remerciements</w:t>
      </w:r>
      <w:bookmarkEnd w:id="9"/>
      <w:bookmarkEnd w:id="10"/>
      <w:bookmarkEnd w:id="11"/>
      <w:bookmarkEnd w:id="12"/>
    </w:p>
    <w:p w14:paraId="19510214" w14:textId="77777777" w:rsidR="00D839FE" w:rsidRPr="0073393A" w:rsidRDefault="005B6453" w:rsidP="00750BA4">
      <w:pPr>
        <w:ind w:left="993" w:right="985"/>
        <w:jc w:val="center"/>
        <w:rPr>
          <w:rFonts w:asciiTheme="majorBidi" w:hAnsiTheme="majorBidi" w:cstheme="majorBidi"/>
          <w:sz w:val="36"/>
          <w:szCs w:val="36"/>
        </w:rPr>
      </w:pPr>
      <w:r w:rsidRPr="0073393A">
        <w:rPr>
          <w:rFonts w:asciiTheme="majorBidi" w:hAnsiTheme="majorBidi" w:cstheme="majorBidi"/>
          <w:sz w:val="36"/>
          <w:szCs w:val="36"/>
        </w:rPr>
        <w:t xml:space="preserve">Je remercie mon encadreur </w:t>
      </w:r>
    </w:p>
    <w:p w14:paraId="53C96D7D" w14:textId="77777777" w:rsidR="005B6453" w:rsidRPr="0073393A" w:rsidRDefault="005B6453" w:rsidP="00750BA4">
      <w:pPr>
        <w:ind w:left="993" w:right="985"/>
        <w:jc w:val="center"/>
        <w:rPr>
          <w:rFonts w:asciiTheme="majorBidi" w:hAnsiTheme="majorBidi" w:cstheme="majorBidi"/>
          <w:sz w:val="36"/>
          <w:szCs w:val="36"/>
        </w:rPr>
      </w:pPr>
      <w:r w:rsidRPr="0073393A">
        <w:rPr>
          <w:rFonts w:asciiTheme="majorBidi" w:hAnsiTheme="majorBidi" w:cstheme="majorBidi"/>
          <w:sz w:val="36"/>
          <w:szCs w:val="36"/>
        </w:rPr>
        <w:t xml:space="preserve">Mr. </w:t>
      </w:r>
      <w:r w:rsidR="00E50739" w:rsidRPr="0073393A">
        <w:rPr>
          <w:rFonts w:asciiTheme="majorBidi" w:hAnsiTheme="majorBidi" w:cstheme="majorBidi"/>
          <w:sz w:val="36"/>
          <w:szCs w:val="36"/>
        </w:rPr>
        <w:t>Adnane TAHA</w:t>
      </w:r>
      <w:r w:rsidRPr="0073393A">
        <w:rPr>
          <w:rFonts w:asciiTheme="majorBidi" w:hAnsiTheme="majorBidi" w:cstheme="majorBidi"/>
          <w:sz w:val="36"/>
          <w:szCs w:val="36"/>
        </w:rPr>
        <w:t xml:space="preserve"> pour son aide, son orientation et ses conseils durant l’accomplissement du projet.  Tous mes infinis remerciements aux membres du jury d’avoir accepté de juger ce travail de fin d’études. Je remercie également tous les enseignants qui ont contribué à notre formation durant notre cursus SUP'MANAGEMENT.</w:t>
      </w:r>
    </w:p>
    <w:p w14:paraId="717A4566" w14:textId="77777777" w:rsidR="00D839FE" w:rsidRPr="0073393A" w:rsidRDefault="005B6453" w:rsidP="00D839FE">
      <w:pPr>
        <w:ind w:left="993" w:right="985"/>
        <w:jc w:val="center"/>
        <w:rPr>
          <w:rFonts w:asciiTheme="majorBidi" w:hAnsiTheme="majorBidi" w:cstheme="majorBidi"/>
        </w:rPr>
      </w:pPr>
      <w:r w:rsidRPr="0073393A">
        <w:rPr>
          <w:rFonts w:asciiTheme="majorBidi" w:hAnsiTheme="majorBidi" w:cstheme="majorBidi"/>
          <w:sz w:val="36"/>
          <w:szCs w:val="36"/>
        </w:rPr>
        <w:t>Mes remerciements les plus chaleureux vont à mes chers parents pour leurs encouragements, leur patience et leur grand soutien durant toutes ces années d’études. Enfin, je remercie tous ceux qui ont participé de près ou de loin à la réalisation de ce mémoire.</w:t>
      </w:r>
      <w:r w:rsidR="00F65705" w:rsidRPr="0073393A">
        <w:rPr>
          <w:rFonts w:asciiTheme="majorBidi" w:hAnsiTheme="majorBidi" w:cstheme="majorBidi"/>
        </w:rPr>
        <w:br w:type="page"/>
      </w:r>
    </w:p>
    <w:sdt>
      <w:sdtPr>
        <w:rPr>
          <w:rFonts w:asciiTheme="minorHAnsi" w:eastAsiaTheme="minorEastAsia" w:hAnsiTheme="minorHAnsi" w:cstheme="minorBidi"/>
          <w:b w:val="0"/>
          <w:bCs w:val="0"/>
          <w:color w:val="auto"/>
          <w:sz w:val="22"/>
          <w:szCs w:val="22"/>
        </w:rPr>
        <w:id w:val="36477123"/>
        <w:docPartObj>
          <w:docPartGallery w:val="Table of Contents"/>
          <w:docPartUnique/>
        </w:docPartObj>
      </w:sdtPr>
      <w:sdtEndPr>
        <w:rPr>
          <w:noProof/>
        </w:rPr>
      </w:sdtEndPr>
      <w:sdtContent>
        <w:p w14:paraId="47E5AD18" w14:textId="6CE86920" w:rsidR="007C3F44" w:rsidRDefault="007C3F44" w:rsidP="001D3A6D">
          <w:pPr>
            <w:pStyle w:val="En-ttedetabledesmatires"/>
            <w:numPr>
              <w:ilvl w:val="0"/>
              <w:numId w:val="0"/>
            </w:numPr>
            <w:spacing w:line="240" w:lineRule="auto"/>
            <w:ind w:left="720"/>
            <w:rPr>
              <w:b w:val="0"/>
              <w:bCs w:val="0"/>
            </w:rPr>
          </w:pPr>
          <w:r w:rsidRPr="0073393A">
            <w:rPr>
              <w:b w:val="0"/>
              <w:bCs w:val="0"/>
            </w:rPr>
            <w:t xml:space="preserve">Table de </w:t>
          </w:r>
          <w:r w:rsidR="00DF5C7E" w:rsidRPr="0073393A">
            <w:rPr>
              <w:b w:val="0"/>
              <w:bCs w:val="0"/>
            </w:rPr>
            <w:t>Matière</w:t>
          </w:r>
        </w:p>
        <w:p w14:paraId="6C27196F" w14:textId="77777777" w:rsidR="00872BD7" w:rsidRPr="00872BD7" w:rsidRDefault="00872BD7" w:rsidP="00872BD7"/>
        <w:p w14:paraId="58432599" w14:textId="601A9F5D" w:rsidR="00AC600A" w:rsidRDefault="007C3F44">
          <w:pPr>
            <w:pStyle w:val="TM1"/>
            <w:rPr>
              <w:noProof/>
              <w:lang w:val="en-US"/>
            </w:rPr>
          </w:pPr>
          <w:r w:rsidRPr="001E3286">
            <w:rPr>
              <w:rFonts w:asciiTheme="majorBidi" w:hAnsiTheme="majorBidi" w:cstheme="majorBidi"/>
              <w:sz w:val="24"/>
              <w:szCs w:val="24"/>
            </w:rPr>
            <w:fldChar w:fldCharType="begin"/>
          </w:r>
          <w:r w:rsidRPr="001E3286">
            <w:rPr>
              <w:rFonts w:asciiTheme="majorBidi" w:hAnsiTheme="majorBidi" w:cstheme="majorBidi"/>
              <w:sz w:val="24"/>
              <w:szCs w:val="24"/>
            </w:rPr>
            <w:instrText xml:space="preserve"> TOC \o "1-3" \h \z \u </w:instrText>
          </w:r>
          <w:r w:rsidRPr="001E3286">
            <w:rPr>
              <w:rFonts w:asciiTheme="majorBidi" w:hAnsiTheme="majorBidi" w:cstheme="majorBidi"/>
              <w:sz w:val="24"/>
              <w:szCs w:val="24"/>
            </w:rPr>
            <w:fldChar w:fldCharType="separate"/>
          </w:r>
        </w:p>
        <w:p w14:paraId="23064409" w14:textId="22C3C9E1" w:rsidR="00AC600A" w:rsidRDefault="00AC600A">
          <w:pPr>
            <w:pStyle w:val="TM1"/>
            <w:rPr>
              <w:noProof/>
              <w:lang w:val="en-US"/>
            </w:rPr>
          </w:pPr>
          <w:hyperlink w:anchor="_Toc204019950" w:history="1">
            <w:r w:rsidRPr="005265C7">
              <w:rPr>
                <w:rStyle w:val="Lienhypertexte"/>
                <w:noProof/>
              </w:rPr>
              <w:t>Remerciements</w:t>
            </w:r>
            <w:r>
              <w:rPr>
                <w:noProof/>
                <w:webHidden/>
              </w:rPr>
              <w:tab/>
            </w:r>
            <w:r>
              <w:rPr>
                <w:noProof/>
                <w:webHidden/>
              </w:rPr>
              <w:fldChar w:fldCharType="begin"/>
            </w:r>
            <w:r>
              <w:rPr>
                <w:noProof/>
                <w:webHidden/>
              </w:rPr>
              <w:instrText xml:space="preserve"> PAGEREF _Toc204019950 \h </w:instrText>
            </w:r>
            <w:r>
              <w:rPr>
                <w:noProof/>
                <w:webHidden/>
              </w:rPr>
            </w:r>
            <w:r>
              <w:rPr>
                <w:noProof/>
                <w:webHidden/>
              </w:rPr>
              <w:fldChar w:fldCharType="separate"/>
            </w:r>
            <w:r>
              <w:rPr>
                <w:noProof/>
                <w:webHidden/>
              </w:rPr>
              <w:t>1</w:t>
            </w:r>
            <w:r>
              <w:rPr>
                <w:noProof/>
                <w:webHidden/>
              </w:rPr>
              <w:fldChar w:fldCharType="end"/>
            </w:r>
          </w:hyperlink>
        </w:p>
        <w:p w14:paraId="426CE4DC" w14:textId="487EE0F7" w:rsidR="00AC600A" w:rsidRDefault="00AC600A">
          <w:pPr>
            <w:pStyle w:val="TM1"/>
            <w:rPr>
              <w:noProof/>
              <w:lang w:val="en-US"/>
            </w:rPr>
          </w:pPr>
          <w:hyperlink w:anchor="_Toc204019951" w:history="1">
            <w:r w:rsidRPr="005265C7">
              <w:rPr>
                <w:rStyle w:val="Lienhypertexte"/>
                <w:noProof/>
              </w:rPr>
              <w:t>I.</w:t>
            </w:r>
            <w:r>
              <w:rPr>
                <w:noProof/>
                <w:lang w:val="en-US"/>
              </w:rPr>
              <w:tab/>
            </w:r>
            <w:r w:rsidRPr="005265C7">
              <w:rPr>
                <w:rStyle w:val="Lienhypertexte"/>
                <w:noProof/>
              </w:rPr>
              <w:t>Introduction</w:t>
            </w:r>
            <w:r>
              <w:rPr>
                <w:noProof/>
                <w:webHidden/>
              </w:rPr>
              <w:tab/>
            </w:r>
            <w:r>
              <w:rPr>
                <w:noProof/>
                <w:webHidden/>
              </w:rPr>
              <w:fldChar w:fldCharType="begin"/>
            </w:r>
            <w:r>
              <w:rPr>
                <w:noProof/>
                <w:webHidden/>
              </w:rPr>
              <w:instrText xml:space="preserve"> PAGEREF _Toc204019951 \h </w:instrText>
            </w:r>
            <w:r>
              <w:rPr>
                <w:noProof/>
                <w:webHidden/>
              </w:rPr>
            </w:r>
            <w:r>
              <w:rPr>
                <w:noProof/>
                <w:webHidden/>
              </w:rPr>
              <w:fldChar w:fldCharType="separate"/>
            </w:r>
            <w:r>
              <w:rPr>
                <w:noProof/>
                <w:webHidden/>
              </w:rPr>
              <w:t>5</w:t>
            </w:r>
            <w:r>
              <w:rPr>
                <w:noProof/>
                <w:webHidden/>
              </w:rPr>
              <w:fldChar w:fldCharType="end"/>
            </w:r>
          </w:hyperlink>
        </w:p>
        <w:p w14:paraId="6694B2B9" w14:textId="52B008D8" w:rsidR="00AC600A" w:rsidRDefault="00AC600A">
          <w:pPr>
            <w:pStyle w:val="TM2"/>
            <w:tabs>
              <w:tab w:val="left" w:pos="660"/>
              <w:tab w:val="right" w:leader="dot" w:pos="8630"/>
            </w:tabs>
            <w:rPr>
              <w:noProof/>
              <w:lang w:val="en-US"/>
            </w:rPr>
          </w:pPr>
          <w:hyperlink w:anchor="_Toc204019952" w:history="1">
            <w:r w:rsidRPr="005265C7">
              <w:rPr>
                <w:rStyle w:val="Lienhypertexte"/>
                <w:noProof/>
              </w:rPr>
              <w:t>1.</w:t>
            </w:r>
            <w:r>
              <w:rPr>
                <w:noProof/>
                <w:lang w:val="en-US"/>
              </w:rPr>
              <w:tab/>
            </w:r>
            <w:r w:rsidRPr="005265C7">
              <w:rPr>
                <w:rStyle w:val="Lienhypertexte"/>
                <w:noProof/>
              </w:rPr>
              <w:t>Objectifs du projet</w:t>
            </w:r>
            <w:r>
              <w:rPr>
                <w:noProof/>
                <w:webHidden/>
              </w:rPr>
              <w:tab/>
            </w:r>
            <w:r>
              <w:rPr>
                <w:noProof/>
                <w:webHidden/>
              </w:rPr>
              <w:fldChar w:fldCharType="begin"/>
            </w:r>
            <w:r>
              <w:rPr>
                <w:noProof/>
                <w:webHidden/>
              </w:rPr>
              <w:instrText xml:space="preserve"> PAGEREF _Toc204019952 \h </w:instrText>
            </w:r>
            <w:r>
              <w:rPr>
                <w:noProof/>
                <w:webHidden/>
              </w:rPr>
            </w:r>
            <w:r>
              <w:rPr>
                <w:noProof/>
                <w:webHidden/>
              </w:rPr>
              <w:fldChar w:fldCharType="separate"/>
            </w:r>
            <w:r>
              <w:rPr>
                <w:noProof/>
                <w:webHidden/>
              </w:rPr>
              <w:t>5</w:t>
            </w:r>
            <w:r>
              <w:rPr>
                <w:noProof/>
                <w:webHidden/>
              </w:rPr>
              <w:fldChar w:fldCharType="end"/>
            </w:r>
          </w:hyperlink>
        </w:p>
        <w:p w14:paraId="71994523" w14:textId="77E433E2" w:rsidR="00AC600A" w:rsidRDefault="00AC600A">
          <w:pPr>
            <w:pStyle w:val="TM2"/>
            <w:tabs>
              <w:tab w:val="left" w:pos="660"/>
              <w:tab w:val="right" w:leader="dot" w:pos="8630"/>
            </w:tabs>
            <w:rPr>
              <w:noProof/>
              <w:lang w:val="en-US"/>
            </w:rPr>
          </w:pPr>
          <w:hyperlink w:anchor="_Toc204019953" w:history="1">
            <w:r w:rsidRPr="005265C7">
              <w:rPr>
                <w:rStyle w:val="Lienhypertexte"/>
                <w:noProof/>
              </w:rPr>
              <w:t>2.</w:t>
            </w:r>
            <w:r>
              <w:rPr>
                <w:noProof/>
                <w:lang w:val="en-US"/>
              </w:rPr>
              <w:tab/>
            </w:r>
            <w:r w:rsidRPr="005265C7">
              <w:rPr>
                <w:rStyle w:val="Lienhypertexte"/>
                <w:noProof/>
              </w:rPr>
              <w:t>Contexte et enjeux de la télématique automobile</w:t>
            </w:r>
            <w:r>
              <w:rPr>
                <w:noProof/>
                <w:webHidden/>
              </w:rPr>
              <w:tab/>
            </w:r>
            <w:r>
              <w:rPr>
                <w:noProof/>
                <w:webHidden/>
              </w:rPr>
              <w:fldChar w:fldCharType="begin"/>
            </w:r>
            <w:r>
              <w:rPr>
                <w:noProof/>
                <w:webHidden/>
              </w:rPr>
              <w:instrText xml:space="preserve"> PAGEREF _Toc204019953 \h </w:instrText>
            </w:r>
            <w:r>
              <w:rPr>
                <w:noProof/>
                <w:webHidden/>
              </w:rPr>
            </w:r>
            <w:r>
              <w:rPr>
                <w:noProof/>
                <w:webHidden/>
              </w:rPr>
              <w:fldChar w:fldCharType="separate"/>
            </w:r>
            <w:r>
              <w:rPr>
                <w:noProof/>
                <w:webHidden/>
              </w:rPr>
              <w:t>5</w:t>
            </w:r>
            <w:r>
              <w:rPr>
                <w:noProof/>
                <w:webHidden/>
              </w:rPr>
              <w:fldChar w:fldCharType="end"/>
            </w:r>
          </w:hyperlink>
        </w:p>
        <w:p w14:paraId="1FFE3911" w14:textId="6782AD1B" w:rsidR="00AC600A" w:rsidRDefault="00AC600A">
          <w:pPr>
            <w:pStyle w:val="TM2"/>
            <w:tabs>
              <w:tab w:val="left" w:pos="660"/>
              <w:tab w:val="right" w:leader="dot" w:pos="8630"/>
            </w:tabs>
            <w:rPr>
              <w:noProof/>
              <w:lang w:val="en-US"/>
            </w:rPr>
          </w:pPr>
          <w:hyperlink w:anchor="_Toc204019954" w:history="1">
            <w:r w:rsidRPr="005265C7">
              <w:rPr>
                <w:rStyle w:val="Lienhypertexte"/>
                <w:noProof/>
              </w:rPr>
              <w:t>3.</w:t>
            </w:r>
            <w:r>
              <w:rPr>
                <w:noProof/>
                <w:lang w:val="en-US"/>
              </w:rPr>
              <w:tab/>
            </w:r>
            <w:r w:rsidRPr="005265C7">
              <w:rPr>
                <w:rStyle w:val="Lienhypertexte"/>
                <w:noProof/>
              </w:rPr>
              <w:t>Problématique du contrôle et de la surveillance à distance</w:t>
            </w:r>
            <w:r>
              <w:rPr>
                <w:noProof/>
                <w:webHidden/>
              </w:rPr>
              <w:tab/>
            </w:r>
            <w:r>
              <w:rPr>
                <w:noProof/>
                <w:webHidden/>
              </w:rPr>
              <w:fldChar w:fldCharType="begin"/>
            </w:r>
            <w:r>
              <w:rPr>
                <w:noProof/>
                <w:webHidden/>
              </w:rPr>
              <w:instrText xml:space="preserve"> PAGEREF _Toc204019954 \h </w:instrText>
            </w:r>
            <w:r>
              <w:rPr>
                <w:noProof/>
                <w:webHidden/>
              </w:rPr>
            </w:r>
            <w:r>
              <w:rPr>
                <w:noProof/>
                <w:webHidden/>
              </w:rPr>
              <w:fldChar w:fldCharType="separate"/>
            </w:r>
            <w:r>
              <w:rPr>
                <w:noProof/>
                <w:webHidden/>
              </w:rPr>
              <w:t>6</w:t>
            </w:r>
            <w:r>
              <w:rPr>
                <w:noProof/>
                <w:webHidden/>
              </w:rPr>
              <w:fldChar w:fldCharType="end"/>
            </w:r>
          </w:hyperlink>
        </w:p>
        <w:p w14:paraId="76E003A2" w14:textId="43A9B7B9" w:rsidR="00AC600A" w:rsidRDefault="00AC600A">
          <w:pPr>
            <w:pStyle w:val="TM1"/>
            <w:rPr>
              <w:noProof/>
              <w:lang w:val="en-US"/>
            </w:rPr>
          </w:pPr>
          <w:hyperlink w:anchor="_Toc204019955" w:history="1">
            <w:r w:rsidRPr="005265C7">
              <w:rPr>
                <w:rStyle w:val="Lienhypertexte"/>
                <w:noProof/>
              </w:rPr>
              <w:t>II.</w:t>
            </w:r>
            <w:r>
              <w:rPr>
                <w:noProof/>
                <w:lang w:val="en-US"/>
              </w:rPr>
              <w:tab/>
            </w:r>
            <w:r w:rsidRPr="005265C7">
              <w:rPr>
                <w:rStyle w:val="Lienhypertexte"/>
                <w:noProof/>
              </w:rPr>
              <w:t>Cahier des charges</w:t>
            </w:r>
            <w:r>
              <w:rPr>
                <w:noProof/>
                <w:webHidden/>
              </w:rPr>
              <w:tab/>
            </w:r>
            <w:r>
              <w:rPr>
                <w:noProof/>
                <w:webHidden/>
              </w:rPr>
              <w:fldChar w:fldCharType="begin"/>
            </w:r>
            <w:r>
              <w:rPr>
                <w:noProof/>
                <w:webHidden/>
              </w:rPr>
              <w:instrText xml:space="preserve"> PAGEREF _Toc204019955 \h </w:instrText>
            </w:r>
            <w:r>
              <w:rPr>
                <w:noProof/>
                <w:webHidden/>
              </w:rPr>
            </w:r>
            <w:r>
              <w:rPr>
                <w:noProof/>
                <w:webHidden/>
              </w:rPr>
              <w:fldChar w:fldCharType="separate"/>
            </w:r>
            <w:r>
              <w:rPr>
                <w:noProof/>
                <w:webHidden/>
              </w:rPr>
              <w:t>6</w:t>
            </w:r>
            <w:r>
              <w:rPr>
                <w:noProof/>
                <w:webHidden/>
              </w:rPr>
              <w:fldChar w:fldCharType="end"/>
            </w:r>
          </w:hyperlink>
        </w:p>
        <w:p w14:paraId="0AF8627A" w14:textId="7A57417F" w:rsidR="00AC600A" w:rsidRDefault="00AC600A">
          <w:pPr>
            <w:pStyle w:val="TM2"/>
            <w:tabs>
              <w:tab w:val="left" w:pos="660"/>
              <w:tab w:val="right" w:leader="dot" w:pos="8630"/>
            </w:tabs>
            <w:rPr>
              <w:noProof/>
              <w:lang w:val="en-US"/>
            </w:rPr>
          </w:pPr>
          <w:hyperlink w:anchor="_Toc204019956" w:history="1">
            <w:r w:rsidRPr="005265C7">
              <w:rPr>
                <w:rStyle w:val="Lienhypertexte"/>
                <w:noProof/>
              </w:rPr>
              <w:t>1.</w:t>
            </w:r>
            <w:r>
              <w:rPr>
                <w:noProof/>
                <w:lang w:val="en-US"/>
              </w:rPr>
              <w:tab/>
            </w:r>
            <w:r w:rsidRPr="005265C7">
              <w:rPr>
                <w:rStyle w:val="Lienhypertexte"/>
                <w:noProof/>
              </w:rPr>
              <w:t>Contexte</w:t>
            </w:r>
            <w:r>
              <w:rPr>
                <w:noProof/>
                <w:webHidden/>
              </w:rPr>
              <w:tab/>
            </w:r>
            <w:r>
              <w:rPr>
                <w:noProof/>
                <w:webHidden/>
              </w:rPr>
              <w:fldChar w:fldCharType="begin"/>
            </w:r>
            <w:r>
              <w:rPr>
                <w:noProof/>
                <w:webHidden/>
              </w:rPr>
              <w:instrText xml:space="preserve"> PAGEREF _Toc204019956 \h </w:instrText>
            </w:r>
            <w:r>
              <w:rPr>
                <w:noProof/>
                <w:webHidden/>
              </w:rPr>
            </w:r>
            <w:r>
              <w:rPr>
                <w:noProof/>
                <w:webHidden/>
              </w:rPr>
              <w:fldChar w:fldCharType="separate"/>
            </w:r>
            <w:r>
              <w:rPr>
                <w:noProof/>
                <w:webHidden/>
              </w:rPr>
              <w:t>6</w:t>
            </w:r>
            <w:r>
              <w:rPr>
                <w:noProof/>
                <w:webHidden/>
              </w:rPr>
              <w:fldChar w:fldCharType="end"/>
            </w:r>
          </w:hyperlink>
        </w:p>
        <w:p w14:paraId="75E6A946" w14:textId="428721DB" w:rsidR="00AC600A" w:rsidRDefault="00AC600A">
          <w:pPr>
            <w:pStyle w:val="TM2"/>
            <w:tabs>
              <w:tab w:val="left" w:pos="660"/>
              <w:tab w:val="right" w:leader="dot" w:pos="8630"/>
            </w:tabs>
            <w:rPr>
              <w:noProof/>
              <w:lang w:val="en-US"/>
            </w:rPr>
          </w:pPr>
          <w:hyperlink w:anchor="_Toc204019957" w:history="1">
            <w:r w:rsidRPr="005265C7">
              <w:rPr>
                <w:rStyle w:val="Lienhypertexte"/>
                <w:noProof/>
              </w:rPr>
              <w:t>2.</w:t>
            </w:r>
            <w:r>
              <w:rPr>
                <w:noProof/>
                <w:lang w:val="en-US"/>
              </w:rPr>
              <w:tab/>
            </w:r>
            <w:r w:rsidRPr="005265C7">
              <w:rPr>
                <w:rStyle w:val="Lienhypertexte"/>
                <w:noProof/>
              </w:rPr>
              <w:t>Objectifs spécifiques</w:t>
            </w:r>
            <w:r>
              <w:rPr>
                <w:noProof/>
                <w:webHidden/>
              </w:rPr>
              <w:tab/>
            </w:r>
            <w:r>
              <w:rPr>
                <w:noProof/>
                <w:webHidden/>
              </w:rPr>
              <w:fldChar w:fldCharType="begin"/>
            </w:r>
            <w:r>
              <w:rPr>
                <w:noProof/>
                <w:webHidden/>
              </w:rPr>
              <w:instrText xml:space="preserve"> PAGEREF _Toc204019957 \h </w:instrText>
            </w:r>
            <w:r>
              <w:rPr>
                <w:noProof/>
                <w:webHidden/>
              </w:rPr>
            </w:r>
            <w:r>
              <w:rPr>
                <w:noProof/>
                <w:webHidden/>
              </w:rPr>
              <w:fldChar w:fldCharType="separate"/>
            </w:r>
            <w:r>
              <w:rPr>
                <w:noProof/>
                <w:webHidden/>
              </w:rPr>
              <w:t>6</w:t>
            </w:r>
            <w:r>
              <w:rPr>
                <w:noProof/>
                <w:webHidden/>
              </w:rPr>
              <w:fldChar w:fldCharType="end"/>
            </w:r>
          </w:hyperlink>
        </w:p>
        <w:p w14:paraId="2CF8E328" w14:textId="1FE5A65E" w:rsidR="00AC600A" w:rsidRDefault="00AC600A">
          <w:pPr>
            <w:pStyle w:val="TM2"/>
            <w:tabs>
              <w:tab w:val="left" w:pos="660"/>
              <w:tab w:val="right" w:leader="dot" w:pos="8630"/>
            </w:tabs>
            <w:rPr>
              <w:noProof/>
              <w:lang w:val="en-US"/>
            </w:rPr>
          </w:pPr>
          <w:hyperlink w:anchor="_Toc204019958" w:history="1">
            <w:r w:rsidRPr="005265C7">
              <w:rPr>
                <w:rStyle w:val="Lienhypertexte"/>
                <w:noProof/>
              </w:rPr>
              <w:t>3.</w:t>
            </w:r>
            <w:r>
              <w:rPr>
                <w:noProof/>
                <w:lang w:val="en-US"/>
              </w:rPr>
              <w:tab/>
            </w:r>
            <w:r w:rsidRPr="005265C7">
              <w:rPr>
                <w:rStyle w:val="Lienhypertexte"/>
                <w:noProof/>
              </w:rPr>
              <w:t>Architecture du système</w:t>
            </w:r>
            <w:r>
              <w:rPr>
                <w:noProof/>
                <w:webHidden/>
              </w:rPr>
              <w:tab/>
            </w:r>
            <w:r>
              <w:rPr>
                <w:noProof/>
                <w:webHidden/>
              </w:rPr>
              <w:fldChar w:fldCharType="begin"/>
            </w:r>
            <w:r>
              <w:rPr>
                <w:noProof/>
                <w:webHidden/>
              </w:rPr>
              <w:instrText xml:space="preserve"> PAGEREF _Toc204019958 \h </w:instrText>
            </w:r>
            <w:r>
              <w:rPr>
                <w:noProof/>
                <w:webHidden/>
              </w:rPr>
            </w:r>
            <w:r>
              <w:rPr>
                <w:noProof/>
                <w:webHidden/>
              </w:rPr>
              <w:fldChar w:fldCharType="separate"/>
            </w:r>
            <w:r>
              <w:rPr>
                <w:noProof/>
                <w:webHidden/>
              </w:rPr>
              <w:t>7</w:t>
            </w:r>
            <w:r>
              <w:rPr>
                <w:noProof/>
                <w:webHidden/>
              </w:rPr>
              <w:fldChar w:fldCharType="end"/>
            </w:r>
          </w:hyperlink>
        </w:p>
        <w:p w14:paraId="632F51C4" w14:textId="579FD030" w:rsidR="00AC600A" w:rsidRDefault="00AC600A">
          <w:pPr>
            <w:pStyle w:val="TM2"/>
            <w:tabs>
              <w:tab w:val="left" w:pos="660"/>
              <w:tab w:val="right" w:leader="dot" w:pos="8630"/>
            </w:tabs>
            <w:rPr>
              <w:noProof/>
              <w:lang w:val="en-US"/>
            </w:rPr>
          </w:pPr>
          <w:hyperlink w:anchor="_Toc204019959" w:history="1">
            <w:r w:rsidRPr="005265C7">
              <w:rPr>
                <w:rStyle w:val="Lienhypertexte"/>
                <w:noProof/>
              </w:rPr>
              <w:t>4.</w:t>
            </w:r>
            <w:r>
              <w:rPr>
                <w:noProof/>
                <w:lang w:val="en-US"/>
              </w:rPr>
              <w:tab/>
            </w:r>
            <w:r w:rsidRPr="005265C7">
              <w:rPr>
                <w:rStyle w:val="Lienhypertexte"/>
                <w:noProof/>
              </w:rPr>
              <w:t>Planning prévisionnel sur 4 semaines</w:t>
            </w:r>
            <w:r>
              <w:rPr>
                <w:noProof/>
                <w:webHidden/>
              </w:rPr>
              <w:tab/>
            </w:r>
            <w:r>
              <w:rPr>
                <w:noProof/>
                <w:webHidden/>
              </w:rPr>
              <w:fldChar w:fldCharType="begin"/>
            </w:r>
            <w:r>
              <w:rPr>
                <w:noProof/>
                <w:webHidden/>
              </w:rPr>
              <w:instrText xml:space="preserve"> PAGEREF _Toc204019959 \h </w:instrText>
            </w:r>
            <w:r>
              <w:rPr>
                <w:noProof/>
                <w:webHidden/>
              </w:rPr>
            </w:r>
            <w:r>
              <w:rPr>
                <w:noProof/>
                <w:webHidden/>
              </w:rPr>
              <w:fldChar w:fldCharType="separate"/>
            </w:r>
            <w:r>
              <w:rPr>
                <w:noProof/>
                <w:webHidden/>
              </w:rPr>
              <w:t>10</w:t>
            </w:r>
            <w:r>
              <w:rPr>
                <w:noProof/>
                <w:webHidden/>
              </w:rPr>
              <w:fldChar w:fldCharType="end"/>
            </w:r>
          </w:hyperlink>
        </w:p>
        <w:p w14:paraId="2960BD0C" w14:textId="32799476" w:rsidR="00AC600A" w:rsidRDefault="00AC600A">
          <w:pPr>
            <w:pStyle w:val="TM2"/>
            <w:tabs>
              <w:tab w:val="left" w:pos="660"/>
              <w:tab w:val="right" w:leader="dot" w:pos="8630"/>
            </w:tabs>
            <w:rPr>
              <w:noProof/>
              <w:lang w:val="en-US"/>
            </w:rPr>
          </w:pPr>
          <w:hyperlink w:anchor="_Toc204019960" w:history="1">
            <w:r w:rsidRPr="005265C7">
              <w:rPr>
                <w:rStyle w:val="Lienhypertexte"/>
                <w:noProof/>
              </w:rPr>
              <w:t>5.</w:t>
            </w:r>
            <w:r>
              <w:rPr>
                <w:noProof/>
                <w:lang w:val="en-US"/>
              </w:rPr>
              <w:tab/>
            </w:r>
            <w:r w:rsidRPr="005265C7">
              <w:rPr>
                <w:rStyle w:val="Lienhypertexte"/>
                <w:noProof/>
              </w:rPr>
              <w:t>Livrables attendus</w:t>
            </w:r>
            <w:r>
              <w:rPr>
                <w:noProof/>
                <w:webHidden/>
              </w:rPr>
              <w:tab/>
            </w:r>
            <w:r>
              <w:rPr>
                <w:noProof/>
                <w:webHidden/>
              </w:rPr>
              <w:fldChar w:fldCharType="begin"/>
            </w:r>
            <w:r>
              <w:rPr>
                <w:noProof/>
                <w:webHidden/>
              </w:rPr>
              <w:instrText xml:space="preserve"> PAGEREF _Toc204019960 \h </w:instrText>
            </w:r>
            <w:r>
              <w:rPr>
                <w:noProof/>
                <w:webHidden/>
              </w:rPr>
            </w:r>
            <w:r>
              <w:rPr>
                <w:noProof/>
                <w:webHidden/>
              </w:rPr>
              <w:fldChar w:fldCharType="separate"/>
            </w:r>
            <w:r>
              <w:rPr>
                <w:noProof/>
                <w:webHidden/>
              </w:rPr>
              <w:t>10</w:t>
            </w:r>
            <w:r>
              <w:rPr>
                <w:noProof/>
                <w:webHidden/>
              </w:rPr>
              <w:fldChar w:fldCharType="end"/>
            </w:r>
          </w:hyperlink>
        </w:p>
        <w:p w14:paraId="7F413DF6" w14:textId="5F99844E" w:rsidR="00AC600A" w:rsidRDefault="00AC600A">
          <w:pPr>
            <w:pStyle w:val="TM1"/>
            <w:rPr>
              <w:noProof/>
              <w:lang w:val="en-US"/>
            </w:rPr>
          </w:pPr>
          <w:hyperlink w:anchor="_Toc204019961" w:history="1">
            <w:r w:rsidRPr="005265C7">
              <w:rPr>
                <w:rStyle w:val="Lienhypertexte"/>
                <w:noProof/>
              </w:rPr>
              <w:t>III.</w:t>
            </w:r>
            <w:r>
              <w:rPr>
                <w:noProof/>
                <w:lang w:val="en-US"/>
              </w:rPr>
              <w:tab/>
            </w:r>
            <w:r w:rsidRPr="005265C7">
              <w:rPr>
                <w:rStyle w:val="Lienhypertexte"/>
                <w:noProof/>
              </w:rPr>
              <w:t>Fonctionnalités implémentées</w:t>
            </w:r>
            <w:r>
              <w:rPr>
                <w:noProof/>
                <w:webHidden/>
              </w:rPr>
              <w:tab/>
            </w:r>
            <w:r>
              <w:rPr>
                <w:noProof/>
                <w:webHidden/>
              </w:rPr>
              <w:fldChar w:fldCharType="begin"/>
            </w:r>
            <w:r>
              <w:rPr>
                <w:noProof/>
                <w:webHidden/>
              </w:rPr>
              <w:instrText xml:space="preserve"> PAGEREF _Toc204019961 \h </w:instrText>
            </w:r>
            <w:r>
              <w:rPr>
                <w:noProof/>
                <w:webHidden/>
              </w:rPr>
            </w:r>
            <w:r>
              <w:rPr>
                <w:noProof/>
                <w:webHidden/>
              </w:rPr>
              <w:fldChar w:fldCharType="separate"/>
            </w:r>
            <w:r>
              <w:rPr>
                <w:noProof/>
                <w:webHidden/>
              </w:rPr>
              <w:t>11</w:t>
            </w:r>
            <w:r>
              <w:rPr>
                <w:noProof/>
                <w:webHidden/>
              </w:rPr>
              <w:fldChar w:fldCharType="end"/>
            </w:r>
          </w:hyperlink>
        </w:p>
        <w:p w14:paraId="04F306F3" w14:textId="2C1BC6F9" w:rsidR="00AC600A" w:rsidRDefault="00AC600A">
          <w:pPr>
            <w:pStyle w:val="TM2"/>
            <w:tabs>
              <w:tab w:val="left" w:pos="660"/>
              <w:tab w:val="right" w:leader="dot" w:pos="8630"/>
            </w:tabs>
            <w:rPr>
              <w:noProof/>
              <w:lang w:val="en-US"/>
            </w:rPr>
          </w:pPr>
          <w:hyperlink w:anchor="_Toc204019962" w:history="1">
            <w:r w:rsidRPr="005265C7">
              <w:rPr>
                <w:rStyle w:val="Lienhypertexte"/>
                <w:noProof/>
              </w:rPr>
              <w:t>1.</w:t>
            </w:r>
            <w:r>
              <w:rPr>
                <w:noProof/>
                <w:lang w:val="en-US"/>
              </w:rPr>
              <w:tab/>
            </w:r>
            <w:r w:rsidRPr="005265C7">
              <w:rPr>
                <w:rStyle w:val="Lienhypertexte"/>
                <w:noProof/>
              </w:rPr>
              <w:t>Interface de connexion et authentification</w:t>
            </w:r>
            <w:r>
              <w:rPr>
                <w:noProof/>
                <w:webHidden/>
              </w:rPr>
              <w:tab/>
            </w:r>
            <w:r>
              <w:rPr>
                <w:noProof/>
                <w:webHidden/>
              </w:rPr>
              <w:fldChar w:fldCharType="begin"/>
            </w:r>
            <w:r>
              <w:rPr>
                <w:noProof/>
                <w:webHidden/>
              </w:rPr>
              <w:instrText xml:space="preserve"> PAGEREF _Toc204019962 \h </w:instrText>
            </w:r>
            <w:r>
              <w:rPr>
                <w:noProof/>
                <w:webHidden/>
              </w:rPr>
            </w:r>
            <w:r>
              <w:rPr>
                <w:noProof/>
                <w:webHidden/>
              </w:rPr>
              <w:fldChar w:fldCharType="separate"/>
            </w:r>
            <w:r>
              <w:rPr>
                <w:noProof/>
                <w:webHidden/>
              </w:rPr>
              <w:t>11</w:t>
            </w:r>
            <w:r>
              <w:rPr>
                <w:noProof/>
                <w:webHidden/>
              </w:rPr>
              <w:fldChar w:fldCharType="end"/>
            </w:r>
          </w:hyperlink>
        </w:p>
        <w:p w14:paraId="7A5E4010" w14:textId="6C88A338" w:rsidR="00AC600A" w:rsidRDefault="00AC600A">
          <w:pPr>
            <w:pStyle w:val="TM2"/>
            <w:tabs>
              <w:tab w:val="left" w:pos="660"/>
              <w:tab w:val="right" w:leader="dot" w:pos="8630"/>
            </w:tabs>
            <w:rPr>
              <w:noProof/>
              <w:lang w:val="en-US"/>
            </w:rPr>
          </w:pPr>
          <w:hyperlink w:anchor="_Toc204019963" w:history="1">
            <w:r w:rsidRPr="005265C7">
              <w:rPr>
                <w:rStyle w:val="Lienhypertexte"/>
                <w:noProof/>
              </w:rPr>
              <w:t>2.</w:t>
            </w:r>
            <w:r>
              <w:rPr>
                <w:noProof/>
                <w:lang w:val="en-US"/>
              </w:rPr>
              <w:tab/>
            </w:r>
            <w:r w:rsidRPr="005265C7">
              <w:rPr>
                <w:rStyle w:val="Lienhypertexte"/>
                <w:noProof/>
              </w:rPr>
              <w:t>Contrôle à distance : verrouillage et déverrouillage</w:t>
            </w:r>
            <w:r>
              <w:rPr>
                <w:noProof/>
                <w:webHidden/>
              </w:rPr>
              <w:tab/>
            </w:r>
            <w:r>
              <w:rPr>
                <w:noProof/>
                <w:webHidden/>
              </w:rPr>
              <w:fldChar w:fldCharType="begin"/>
            </w:r>
            <w:r>
              <w:rPr>
                <w:noProof/>
                <w:webHidden/>
              </w:rPr>
              <w:instrText xml:space="preserve"> PAGEREF _Toc204019963 \h </w:instrText>
            </w:r>
            <w:r>
              <w:rPr>
                <w:noProof/>
                <w:webHidden/>
              </w:rPr>
            </w:r>
            <w:r>
              <w:rPr>
                <w:noProof/>
                <w:webHidden/>
              </w:rPr>
              <w:fldChar w:fldCharType="separate"/>
            </w:r>
            <w:r>
              <w:rPr>
                <w:noProof/>
                <w:webHidden/>
              </w:rPr>
              <w:t>11</w:t>
            </w:r>
            <w:r>
              <w:rPr>
                <w:noProof/>
                <w:webHidden/>
              </w:rPr>
              <w:fldChar w:fldCharType="end"/>
            </w:r>
          </w:hyperlink>
        </w:p>
        <w:p w14:paraId="0CCC90F7" w14:textId="5CFBA2AD" w:rsidR="00AC600A" w:rsidRDefault="00AC600A">
          <w:pPr>
            <w:pStyle w:val="TM2"/>
            <w:tabs>
              <w:tab w:val="left" w:pos="660"/>
              <w:tab w:val="right" w:leader="dot" w:pos="8630"/>
            </w:tabs>
            <w:rPr>
              <w:noProof/>
              <w:lang w:val="en-US"/>
            </w:rPr>
          </w:pPr>
          <w:hyperlink w:anchor="_Toc204019964" w:history="1">
            <w:r w:rsidRPr="005265C7">
              <w:rPr>
                <w:rStyle w:val="Lienhypertexte"/>
                <w:noProof/>
              </w:rPr>
              <w:t>3.</w:t>
            </w:r>
            <w:r>
              <w:rPr>
                <w:noProof/>
                <w:lang w:val="en-US"/>
              </w:rPr>
              <w:tab/>
            </w:r>
            <w:r w:rsidRPr="005265C7">
              <w:rPr>
                <w:rStyle w:val="Lienhypertexte"/>
                <w:noProof/>
              </w:rPr>
              <w:t>Contrôle moteur : démarrage et arrêt à distance</w:t>
            </w:r>
            <w:r>
              <w:rPr>
                <w:noProof/>
                <w:webHidden/>
              </w:rPr>
              <w:tab/>
            </w:r>
            <w:r>
              <w:rPr>
                <w:noProof/>
                <w:webHidden/>
              </w:rPr>
              <w:fldChar w:fldCharType="begin"/>
            </w:r>
            <w:r>
              <w:rPr>
                <w:noProof/>
                <w:webHidden/>
              </w:rPr>
              <w:instrText xml:space="preserve"> PAGEREF _Toc204019964 \h </w:instrText>
            </w:r>
            <w:r>
              <w:rPr>
                <w:noProof/>
                <w:webHidden/>
              </w:rPr>
            </w:r>
            <w:r>
              <w:rPr>
                <w:noProof/>
                <w:webHidden/>
              </w:rPr>
              <w:fldChar w:fldCharType="separate"/>
            </w:r>
            <w:r>
              <w:rPr>
                <w:noProof/>
                <w:webHidden/>
              </w:rPr>
              <w:t>12</w:t>
            </w:r>
            <w:r>
              <w:rPr>
                <w:noProof/>
                <w:webHidden/>
              </w:rPr>
              <w:fldChar w:fldCharType="end"/>
            </w:r>
          </w:hyperlink>
        </w:p>
        <w:p w14:paraId="1EE1FD9E" w14:textId="64B867CC" w:rsidR="00AC600A" w:rsidRDefault="00AC600A">
          <w:pPr>
            <w:pStyle w:val="TM2"/>
            <w:tabs>
              <w:tab w:val="left" w:pos="660"/>
              <w:tab w:val="right" w:leader="dot" w:pos="8630"/>
            </w:tabs>
            <w:rPr>
              <w:noProof/>
              <w:lang w:val="en-US"/>
            </w:rPr>
          </w:pPr>
          <w:hyperlink w:anchor="_Toc204019965" w:history="1">
            <w:r w:rsidRPr="005265C7">
              <w:rPr>
                <w:rStyle w:val="Lienhypertexte"/>
                <w:noProof/>
              </w:rPr>
              <w:t>4.</w:t>
            </w:r>
            <w:r>
              <w:rPr>
                <w:noProof/>
                <w:lang w:val="en-US"/>
              </w:rPr>
              <w:tab/>
            </w:r>
            <w:r w:rsidRPr="005265C7">
              <w:rPr>
                <w:rStyle w:val="Lienhypertexte"/>
                <w:noProof/>
              </w:rPr>
              <w:t>Géolocalisation via GPS</w:t>
            </w:r>
            <w:r>
              <w:rPr>
                <w:noProof/>
                <w:webHidden/>
              </w:rPr>
              <w:tab/>
            </w:r>
            <w:r>
              <w:rPr>
                <w:noProof/>
                <w:webHidden/>
              </w:rPr>
              <w:fldChar w:fldCharType="begin"/>
            </w:r>
            <w:r>
              <w:rPr>
                <w:noProof/>
                <w:webHidden/>
              </w:rPr>
              <w:instrText xml:space="preserve"> PAGEREF _Toc204019965 \h </w:instrText>
            </w:r>
            <w:r>
              <w:rPr>
                <w:noProof/>
                <w:webHidden/>
              </w:rPr>
            </w:r>
            <w:r>
              <w:rPr>
                <w:noProof/>
                <w:webHidden/>
              </w:rPr>
              <w:fldChar w:fldCharType="separate"/>
            </w:r>
            <w:r>
              <w:rPr>
                <w:noProof/>
                <w:webHidden/>
              </w:rPr>
              <w:t>12</w:t>
            </w:r>
            <w:r>
              <w:rPr>
                <w:noProof/>
                <w:webHidden/>
              </w:rPr>
              <w:fldChar w:fldCharType="end"/>
            </w:r>
          </w:hyperlink>
        </w:p>
        <w:p w14:paraId="5ECB5E7A" w14:textId="62DD167C" w:rsidR="00AC600A" w:rsidRDefault="00AC600A">
          <w:pPr>
            <w:pStyle w:val="TM2"/>
            <w:tabs>
              <w:tab w:val="left" w:pos="660"/>
              <w:tab w:val="right" w:leader="dot" w:pos="8630"/>
            </w:tabs>
            <w:rPr>
              <w:noProof/>
              <w:lang w:val="en-US"/>
            </w:rPr>
          </w:pPr>
          <w:hyperlink w:anchor="_Toc204019966" w:history="1">
            <w:r w:rsidRPr="005265C7">
              <w:rPr>
                <w:rStyle w:val="Lienhypertexte"/>
                <w:noProof/>
              </w:rPr>
              <w:t>5.</w:t>
            </w:r>
            <w:r>
              <w:rPr>
                <w:noProof/>
                <w:lang w:val="en-US"/>
              </w:rPr>
              <w:tab/>
            </w:r>
            <w:r w:rsidRPr="005265C7">
              <w:rPr>
                <w:rStyle w:val="Lienhypertexte"/>
                <w:noProof/>
              </w:rPr>
              <w:t>Système de logs et historique des activités</w:t>
            </w:r>
            <w:r>
              <w:rPr>
                <w:noProof/>
                <w:webHidden/>
              </w:rPr>
              <w:tab/>
            </w:r>
            <w:r>
              <w:rPr>
                <w:noProof/>
                <w:webHidden/>
              </w:rPr>
              <w:fldChar w:fldCharType="begin"/>
            </w:r>
            <w:r>
              <w:rPr>
                <w:noProof/>
                <w:webHidden/>
              </w:rPr>
              <w:instrText xml:space="preserve"> PAGEREF _Toc204019966 \h </w:instrText>
            </w:r>
            <w:r>
              <w:rPr>
                <w:noProof/>
                <w:webHidden/>
              </w:rPr>
            </w:r>
            <w:r>
              <w:rPr>
                <w:noProof/>
                <w:webHidden/>
              </w:rPr>
              <w:fldChar w:fldCharType="separate"/>
            </w:r>
            <w:r>
              <w:rPr>
                <w:noProof/>
                <w:webHidden/>
              </w:rPr>
              <w:t>13</w:t>
            </w:r>
            <w:r>
              <w:rPr>
                <w:noProof/>
                <w:webHidden/>
              </w:rPr>
              <w:fldChar w:fldCharType="end"/>
            </w:r>
          </w:hyperlink>
        </w:p>
        <w:p w14:paraId="3AF4647C" w14:textId="6D6A9CB8" w:rsidR="00AC600A" w:rsidRDefault="00AC600A">
          <w:pPr>
            <w:pStyle w:val="TM2"/>
            <w:tabs>
              <w:tab w:val="left" w:pos="660"/>
              <w:tab w:val="right" w:leader="dot" w:pos="8630"/>
            </w:tabs>
            <w:rPr>
              <w:noProof/>
              <w:lang w:val="en-US"/>
            </w:rPr>
          </w:pPr>
          <w:hyperlink w:anchor="_Toc204019967" w:history="1">
            <w:r w:rsidRPr="005265C7">
              <w:rPr>
                <w:rStyle w:val="Lienhypertexte"/>
                <w:noProof/>
              </w:rPr>
              <w:t>6.</w:t>
            </w:r>
            <w:r>
              <w:rPr>
                <w:noProof/>
                <w:lang w:val="en-US"/>
              </w:rPr>
              <w:tab/>
            </w:r>
            <w:r w:rsidRPr="005265C7">
              <w:rPr>
                <w:rStyle w:val="Lienhypertexte"/>
                <w:noProof/>
              </w:rPr>
              <w:t>Prédiction de pannes par intelligence artificielle</w:t>
            </w:r>
            <w:r>
              <w:rPr>
                <w:noProof/>
                <w:webHidden/>
              </w:rPr>
              <w:tab/>
            </w:r>
            <w:r>
              <w:rPr>
                <w:noProof/>
                <w:webHidden/>
              </w:rPr>
              <w:fldChar w:fldCharType="begin"/>
            </w:r>
            <w:r>
              <w:rPr>
                <w:noProof/>
                <w:webHidden/>
              </w:rPr>
              <w:instrText xml:space="preserve"> PAGEREF _Toc204019967 \h </w:instrText>
            </w:r>
            <w:r>
              <w:rPr>
                <w:noProof/>
                <w:webHidden/>
              </w:rPr>
            </w:r>
            <w:r>
              <w:rPr>
                <w:noProof/>
                <w:webHidden/>
              </w:rPr>
              <w:fldChar w:fldCharType="separate"/>
            </w:r>
            <w:r>
              <w:rPr>
                <w:noProof/>
                <w:webHidden/>
              </w:rPr>
              <w:t>14</w:t>
            </w:r>
            <w:r>
              <w:rPr>
                <w:noProof/>
                <w:webHidden/>
              </w:rPr>
              <w:fldChar w:fldCharType="end"/>
            </w:r>
          </w:hyperlink>
        </w:p>
        <w:p w14:paraId="4CBFADAE" w14:textId="5AC424E9" w:rsidR="00AC600A" w:rsidRDefault="00AC600A">
          <w:pPr>
            <w:pStyle w:val="TM2"/>
            <w:tabs>
              <w:tab w:val="left" w:pos="660"/>
              <w:tab w:val="right" w:leader="dot" w:pos="8630"/>
            </w:tabs>
            <w:rPr>
              <w:noProof/>
              <w:lang w:val="en-US"/>
            </w:rPr>
          </w:pPr>
          <w:hyperlink w:anchor="_Toc204019968" w:history="1">
            <w:r w:rsidRPr="005265C7">
              <w:rPr>
                <w:rStyle w:val="Lienhypertexte"/>
                <w:noProof/>
              </w:rPr>
              <w:t>7.</w:t>
            </w:r>
            <w:r>
              <w:rPr>
                <w:noProof/>
                <w:lang w:val="en-US"/>
              </w:rPr>
              <w:tab/>
            </w:r>
            <w:r w:rsidRPr="005265C7">
              <w:rPr>
                <w:rStyle w:val="Lienhypertexte"/>
                <w:noProof/>
              </w:rPr>
              <w:t>Réaction d'urgence et alertes</w:t>
            </w:r>
            <w:r>
              <w:rPr>
                <w:noProof/>
                <w:webHidden/>
              </w:rPr>
              <w:tab/>
            </w:r>
            <w:r>
              <w:rPr>
                <w:noProof/>
                <w:webHidden/>
              </w:rPr>
              <w:fldChar w:fldCharType="begin"/>
            </w:r>
            <w:r>
              <w:rPr>
                <w:noProof/>
                <w:webHidden/>
              </w:rPr>
              <w:instrText xml:space="preserve"> PAGEREF _Toc204019968 \h </w:instrText>
            </w:r>
            <w:r>
              <w:rPr>
                <w:noProof/>
                <w:webHidden/>
              </w:rPr>
            </w:r>
            <w:r>
              <w:rPr>
                <w:noProof/>
                <w:webHidden/>
              </w:rPr>
              <w:fldChar w:fldCharType="separate"/>
            </w:r>
            <w:r>
              <w:rPr>
                <w:noProof/>
                <w:webHidden/>
              </w:rPr>
              <w:t>14</w:t>
            </w:r>
            <w:r>
              <w:rPr>
                <w:noProof/>
                <w:webHidden/>
              </w:rPr>
              <w:fldChar w:fldCharType="end"/>
            </w:r>
          </w:hyperlink>
        </w:p>
        <w:p w14:paraId="7076D4BC" w14:textId="51E1EAC4" w:rsidR="00AC600A" w:rsidRDefault="00AC600A">
          <w:pPr>
            <w:pStyle w:val="TM1"/>
            <w:rPr>
              <w:noProof/>
              <w:lang w:val="en-US"/>
            </w:rPr>
          </w:pPr>
          <w:hyperlink w:anchor="_Toc204019969" w:history="1">
            <w:r w:rsidRPr="005265C7">
              <w:rPr>
                <w:rStyle w:val="Lienhypertexte"/>
                <w:noProof/>
              </w:rPr>
              <w:t>IV.</w:t>
            </w:r>
            <w:r>
              <w:rPr>
                <w:noProof/>
                <w:lang w:val="en-US"/>
              </w:rPr>
              <w:tab/>
            </w:r>
            <w:r w:rsidRPr="005265C7">
              <w:rPr>
                <w:rStyle w:val="Lienhypertexte"/>
                <w:noProof/>
              </w:rPr>
              <w:t>Modélisation IA</w:t>
            </w:r>
            <w:r>
              <w:rPr>
                <w:noProof/>
                <w:webHidden/>
              </w:rPr>
              <w:tab/>
            </w:r>
            <w:r>
              <w:rPr>
                <w:noProof/>
                <w:webHidden/>
              </w:rPr>
              <w:fldChar w:fldCharType="begin"/>
            </w:r>
            <w:r>
              <w:rPr>
                <w:noProof/>
                <w:webHidden/>
              </w:rPr>
              <w:instrText xml:space="preserve"> PAGEREF _Toc204019969 \h </w:instrText>
            </w:r>
            <w:r>
              <w:rPr>
                <w:noProof/>
                <w:webHidden/>
              </w:rPr>
            </w:r>
            <w:r>
              <w:rPr>
                <w:noProof/>
                <w:webHidden/>
              </w:rPr>
              <w:fldChar w:fldCharType="separate"/>
            </w:r>
            <w:r>
              <w:rPr>
                <w:noProof/>
                <w:webHidden/>
              </w:rPr>
              <w:t>15</w:t>
            </w:r>
            <w:r>
              <w:rPr>
                <w:noProof/>
                <w:webHidden/>
              </w:rPr>
              <w:fldChar w:fldCharType="end"/>
            </w:r>
          </w:hyperlink>
        </w:p>
        <w:p w14:paraId="19CC190D" w14:textId="24C9CEC8" w:rsidR="00AC600A" w:rsidRDefault="00AC600A">
          <w:pPr>
            <w:pStyle w:val="TM2"/>
            <w:tabs>
              <w:tab w:val="left" w:pos="660"/>
              <w:tab w:val="right" w:leader="dot" w:pos="8630"/>
            </w:tabs>
            <w:rPr>
              <w:noProof/>
              <w:lang w:val="en-US"/>
            </w:rPr>
          </w:pPr>
          <w:hyperlink w:anchor="_Toc204019970" w:history="1">
            <w:r w:rsidRPr="005265C7">
              <w:rPr>
                <w:rStyle w:val="Lienhypertexte"/>
                <w:noProof/>
              </w:rPr>
              <w:t>1.</w:t>
            </w:r>
            <w:r>
              <w:rPr>
                <w:noProof/>
                <w:lang w:val="en-US"/>
              </w:rPr>
              <w:tab/>
            </w:r>
            <w:r w:rsidRPr="005265C7">
              <w:rPr>
                <w:rStyle w:val="Lienhypertexte"/>
                <w:noProof/>
              </w:rPr>
              <w:t>Génération et structure du jeu de données</w:t>
            </w:r>
            <w:r>
              <w:rPr>
                <w:noProof/>
                <w:webHidden/>
              </w:rPr>
              <w:tab/>
            </w:r>
            <w:r>
              <w:rPr>
                <w:noProof/>
                <w:webHidden/>
              </w:rPr>
              <w:fldChar w:fldCharType="begin"/>
            </w:r>
            <w:r>
              <w:rPr>
                <w:noProof/>
                <w:webHidden/>
              </w:rPr>
              <w:instrText xml:space="preserve"> PAGEREF _Toc204019970 \h </w:instrText>
            </w:r>
            <w:r>
              <w:rPr>
                <w:noProof/>
                <w:webHidden/>
              </w:rPr>
            </w:r>
            <w:r>
              <w:rPr>
                <w:noProof/>
                <w:webHidden/>
              </w:rPr>
              <w:fldChar w:fldCharType="separate"/>
            </w:r>
            <w:r>
              <w:rPr>
                <w:noProof/>
                <w:webHidden/>
              </w:rPr>
              <w:t>15</w:t>
            </w:r>
            <w:r>
              <w:rPr>
                <w:noProof/>
                <w:webHidden/>
              </w:rPr>
              <w:fldChar w:fldCharType="end"/>
            </w:r>
          </w:hyperlink>
        </w:p>
        <w:p w14:paraId="45E9B8CD" w14:textId="15853B66" w:rsidR="00AC600A" w:rsidRDefault="00AC600A">
          <w:pPr>
            <w:pStyle w:val="TM2"/>
            <w:tabs>
              <w:tab w:val="left" w:pos="660"/>
              <w:tab w:val="right" w:leader="dot" w:pos="8630"/>
            </w:tabs>
            <w:rPr>
              <w:noProof/>
              <w:lang w:val="en-US"/>
            </w:rPr>
          </w:pPr>
          <w:hyperlink w:anchor="_Toc204019971" w:history="1">
            <w:r w:rsidRPr="005265C7">
              <w:rPr>
                <w:rStyle w:val="Lienhypertexte"/>
                <w:noProof/>
              </w:rPr>
              <w:t>2.</w:t>
            </w:r>
            <w:r>
              <w:rPr>
                <w:noProof/>
                <w:lang w:val="en-US"/>
              </w:rPr>
              <w:tab/>
            </w:r>
            <w:r w:rsidRPr="005265C7">
              <w:rPr>
                <w:rStyle w:val="Lienhypertexte"/>
                <w:noProof/>
              </w:rPr>
              <w:t>Stratégie de labellisation</w:t>
            </w:r>
            <w:r>
              <w:rPr>
                <w:noProof/>
                <w:webHidden/>
              </w:rPr>
              <w:tab/>
            </w:r>
            <w:r>
              <w:rPr>
                <w:noProof/>
                <w:webHidden/>
              </w:rPr>
              <w:fldChar w:fldCharType="begin"/>
            </w:r>
            <w:r>
              <w:rPr>
                <w:noProof/>
                <w:webHidden/>
              </w:rPr>
              <w:instrText xml:space="preserve"> PAGEREF _Toc204019971 \h </w:instrText>
            </w:r>
            <w:r>
              <w:rPr>
                <w:noProof/>
                <w:webHidden/>
              </w:rPr>
            </w:r>
            <w:r>
              <w:rPr>
                <w:noProof/>
                <w:webHidden/>
              </w:rPr>
              <w:fldChar w:fldCharType="separate"/>
            </w:r>
            <w:r>
              <w:rPr>
                <w:noProof/>
                <w:webHidden/>
              </w:rPr>
              <w:t>16</w:t>
            </w:r>
            <w:r>
              <w:rPr>
                <w:noProof/>
                <w:webHidden/>
              </w:rPr>
              <w:fldChar w:fldCharType="end"/>
            </w:r>
          </w:hyperlink>
        </w:p>
        <w:p w14:paraId="32636957" w14:textId="32CE8CAB" w:rsidR="00AC600A" w:rsidRDefault="00AC600A">
          <w:pPr>
            <w:pStyle w:val="TM2"/>
            <w:tabs>
              <w:tab w:val="left" w:pos="660"/>
              <w:tab w:val="right" w:leader="dot" w:pos="8630"/>
            </w:tabs>
            <w:rPr>
              <w:noProof/>
              <w:lang w:val="en-US"/>
            </w:rPr>
          </w:pPr>
          <w:hyperlink w:anchor="_Toc204019972" w:history="1">
            <w:r w:rsidRPr="005265C7">
              <w:rPr>
                <w:rStyle w:val="Lienhypertexte"/>
                <w:noProof/>
              </w:rPr>
              <w:t>3.</w:t>
            </w:r>
            <w:r>
              <w:rPr>
                <w:noProof/>
                <w:lang w:val="en-US"/>
              </w:rPr>
              <w:tab/>
            </w:r>
            <w:r w:rsidRPr="005265C7">
              <w:rPr>
                <w:rStyle w:val="Lienhypertexte"/>
                <w:noProof/>
              </w:rPr>
              <w:t>Entraînement du modèle Random Forest</w:t>
            </w:r>
            <w:r>
              <w:rPr>
                <w:noProof/>
                <w:webHidden/>
              </w:rPr>
              <w:tab/>
            </w:r>
            <w:r>
              <w:rPr>
                <w:noProof/>
                <w:webHidden/>
              </w:rPr>
              <w:fldChar w:fldCharType="begin"/>
            </w:r>
            <w:r>
              <w:rPr>
                <w:noProof/>
                <w:webHidden/>
              </w:rPr>
              <w:instrText xml:space="preserve"> PAGEREF _Toc204019972 \h </w:instrText>
            </w:r>
            <w:r>
              <w:rPr>
                <w:noProof/>
                <w:webHidden/>
              </w:rPr>
            </w:r>
            <w:r>
              <w:rPr>
                <w:noProof/>
                <w:webHidden/>
              </w:rPr>
              <w:fldChar w:fldCharType="separate"/>
            </w:r>
            <w:r>
              <w:rPr>
                <w:noProof/>
                <w:webHidden/>
              </w:rPr>
              <w:t>17</w:t>
            </w:r>
            <w:r>
              <w:rPr>
                <w:noProof/>
                <w:webHidden/>
              </w:rPr>
              <w:fldChar w:fldCharType="end"/>
            </w:r>
          </w:hyperlink>
        </w:p>
        <w:p w14:paraId="2ACCF26B" w14:textId="4E7341C3" w:rsidR="00AC600A" w:rsidRDefault="00AC600A">
          <w:pPr>
            <w:pStyle w:val="TM2"/>
            <w:tabs>
              <w:tab w:val="left" w:pos="660"/>
              <w:tab w:val="right" w:leader="dot" w:pos="8630"/>
            </w:tabs>
            <w:rPr>
              <w:noProof/>
              <w:lang w:val="en-US"/>
            </w:rPr>
          </w:pPr>
          <w:hyperlink w:anchor="_Toc204019973" w:history="1">
            <w:r w:rsidRPr="005265C7">
              <w:rPr>
                <w:rStyle w:val="Lienhypertexte"/>
                <w:noProof/>
              </w:rPr>
              <w:t>4.</w:t>
            </w:r>
            <w:r>
              <w:rPr>
                <w:noProof/>
                <w:lang w:val="en-US"/>
              </w:rPr>
              <w:tab/>
            </w:r>
            <w:r w:rsidRPr="005265C7">
              <w:rPr>
                <w:rStyle w:val="Lienhypertexte"/>
                <w:noProof/>
              </w:rPr>
              <w:t>Validation et métriques de performance</w:t>
            </w:r>
            <w:r>
              <w:rPr>
                <w:noProof/>
                <w:webHidden/>
              </w:rPr>
              <w:tab/>
            </w:r>
            <w:r>
              <w:rPr>
                <w:noProof/>
                <w:webHidden/>
              </w:rPr>
              <w:fldChar w:fldCharType="begin"/>
            </w:r>
            <w:r>
              <w:rPr>
                <w:noProof/>
                <w:webHidden/>
              </w:rPr>
              <w:instrText xml:space="preserve"> PAGEREF _Toc204019973 \h </w:instrText>
            </w:r>
            <w:r>
              <w:rPr>
                <w:noProof/>
                <w:webHidden/>
              </w:rPr>
            </w:r>
            <w:r>
              <w:rPr>
                <w:noProof/>
                <w:webHidden/>
              </w:rPr>
              <w:fldChar w:fldCharType="separate"/>
            </w:r>
            <w:r>
              <w:rPr>
                <w:noProof/>
                <w:webHidden/>
              </w:rPr>
              <w:t>18</w:t>
            </w:r>
            <w:r>
              <w:rPr>
                <w:noProof/>
                <w:webHidden/>
              </w:rPr>
              <w:fldChar w:fldCharType="end"/>
            </w:r>
          </w:hyperlink>
        </w:p>
        <w:p w14:paraId="137CB51C" w14:textId="65BB79B0" w:rsidR="00AC600A" w:rsidRDefault="00AC600A">
          <w:pPr>
            <w:pStyle w:val="TM2"/>
            <w:tabs>
              <w:tab w:val="left" w:pos="660"/>
              <w:tab w:val="right" w:leader="dot" w:pos="8630"/>
            </w:tabs>
            <w:rPr>
              <w:noProof/>
              <w:lang w:val="en-US"/>
            </w:rPr>
          </w:pPr>
          <w:hyperlink w:anchor="_Toc204019974" w:history="1">
            <w:r w:rsidRPr="005265C7">
              <w:rPr>
                <w:rStyle w:val="Lienhypertexte"/>
                <w:noProof/>
              </w:rPr>
              <w:t>5.</w:t>
            </w:r>
            <w:r>
              <w:rPr>
                <w:noProof/>
                <w:lang w:val="en-US"/>
              </w:rPr>
              <w:tab/>
            </w:r>
            <w:r w:rsidRPr="005265C7">
              <w:rPr>
                <w:rStyle w:val="Lienhypertexte"/>
                <w:noProof/>
              </w:rPr>
              <w:t>Sérialisation et persistance du modèle</w:t>
            </w:r>
            <w:r>
              <w:rPr>
                <w:noProof/>
                <w:webHidden/>
              </w:rPr>
              <w:tab/>
            </w:r>
            <w:r>
              <w:rPr>
                <w:noProof/>
                <w:webHidden/>
              </w:rPr>
              <w:fldChar w:fldCharType="begin"/>
            </w:r>
            <w:r>
              <w:rPr>
                <w:noProof/>
                <w:webHidden/>
              </w:rPr>
              <w:instrText xml:space="preserve"> PAGEREF _Toc204019974 \h </w:instrText>
            </w:r>
            <w:r>
              <w:rPr>
                <w:noProof/>
                <w:webHidden/>
              </w:rPr>
            </w:r>
            <w:r>
              <w:rPr>
                <w:noProof/>
                <w:webHidden/>
              </w:rPr>
              <w:fldChar w:fldCharType="separate"/>
            </w:r>
            <w:r>
              <w:rPr>
                <w:noProof/>
                <w:webHidden/>
              </w:rPr>
              <w:t>19</w:t>
            </w:r>
            <w:r>
              <w:rPr>
                <w:noProof/>
                <w:webHidden/>
              </w:rPr>
              <w:fldChar w:fldCharType="end"/>
            </w:r>
          </w:hyperlink>
        </w:p>
        <w:p w14:paraId="323CBC87" w14:textId="11EF183F" w:rsidR="00AC600A" w:rsidRDefault="00AC600A">
          <w:pPr>
            <w:pStyle w:val="TM2"/>
            <w:tabs>
              <w:tab w:val="left" w:pos="660"/>
              <w:tab w:val="right" w:leader="dot" w:pos="8630"/>
            </w:tabs>
            <w:rPr>
              <w:noProof/>
              <w:lang w:val="en-US"/>
            </w:rPr>
          </w:pPr>
          <w:hyperlink w:anchor="_Toc204019975" w:history="1">
            <w:r w:rsidRPr="005265C7">
              <w:rPr>
                <w:rStyle w:val="Lienhypertexte"/>
                <w:noProof/>
              </w:rPr>
              <w:t>6.</w:t>
            </w:r>
            <w:r>
              <w:rPr>
                <w:noProof/>
                <w:lang w:val="en-US"/>
              </w:rPr>
              <w:tab/>
            </w:r>
            <w:r w:rsidRPr="005265C7">
              <w:rPr>
                <w:rStyle w:val="Lienhypertexte"/>
                <w:noProof/>
              </w:rPr>
              <w:t>Intégration temps réel dans l'interface</w:t>
            </w:r>
            <w:r>
              <w:rPr>
                <w:noProof/>
                <w:webHidden/>
              </w:rPr>
              <w:tab/>
            </w:r>
            <w:r>
              <w:rPr>
                <w:noProof/>
                <w:webHidden/>
              </w:rPr>
              <w:fldChar w:fldCharType="begin"/>
            </w:r>
            <w:r>
              <w:rPr>
                <w:noProof/>
                <w:webHidden/>
              </w:rPr>
              <w:instrText xml:space="preserve"> PAGEREF _Toc204019975 \h </w:instrText>
            </w:r>
            <w:r>
              <w:rPr>
                <w:noProof/>
                <w:webHidden/>
              </w:rPr>
            </w:r>
            <w:r>
              <w:rPr>
                <w:noProof/>
                <w:webHidden/>
              </w:rPr>
              <w:fldChar w:fldCharType="separate"/>
            </w:r>
            <w:r>
              <w:rPr>
                <w:noProof/>
                <w:webHidden/>
              </w:rPr>
              <w:t>19</w:t>
            </w:r>
            <w:r>
              <w:rPr>
                <w:noProof/>
                <w:webHidden/>
              </w:rPr>
              <w:fldChar w:fldCharType="end"/>
            </w:r>
          </w:hyperlink>
        </w:p>
        <w:p w14:paraId="5F195A36" w14:textId="646E48E0" w:rsidR="00AC600A" w:rsidRDefault="00AC600A">
          <w:pPr>
            <w:pStyle w:val="TM1"/>
            <w:rPr>
              <w:noProof/>
              <w:lang w:val="en-US"/>
            </w:rPr>
          </w:pPr>
          <w:hyperlink w:anchor="_Toc204019976" w:history="1">
            <w:r w:rsidRPr="005265C7">
              <w:rPr>
                <w:rStyle w:val="Lienhypertexte"/>
                <w:noProof/>
              </w:rPr>
              <w:t>V.</w:t>
            </w:r>
            <w:r>
              <w:rPr>
                <w:noProof/>
                <w:lang w:val="en-US"/>
              </w:rPr>
              <w:tab/>
            </w:r>
            <w:r w:rsidRPr="005265C7">
              <w:rPr>
                <w:rStyle w:val="Lienhypertexte"/>
                <w:noProof/>
              </w:rPr>
              <w:t>Diagrammes</w:t>
            </w:r>
            <w:r>
              <w:rPr>
                <w:noProof/>
                <w:webHidden/>
              </w:rPr>
              <w:tab/>
            </w:r>
            <w:r>
              <w:rPr>
                <w:noProof/>
                <w:webHidden/>
              </w:rPr>
              <w:fldChar w:fldCharType="begin"/>
            </w:r>
            <w:r>
              <w:rPr>
                <w:noProof/>
                <w:webHidden/>
              </w:rPr>
              <w:instrText xml:space="preserve"> PAGEREF _Toc204019976 \h </w:instrText>
            </w:r>
            <w:r>
              <w:rPr>
                <w:noProof/>
                <w:webHidden/>
              </w:rPr>
            </w:r>
            <w:r>
              <w:rPr>
                <w:noProof/>
                <w:webHidden/>
              </w:rPr>
              <w:fldChar w:fldCharType="separate"/>
            </w:r>
            <w:r>
              <w:rPr>
                <w:noProof/>
                <w:webHidden/>
              </w:rPr>
              <w:t>20</w:t>
            </w:r>
            <w:r>
              <w:rPr>
                <w:noProof/>
                <w:webHidden/>
              </w:rPr>
              <w:fldChar w:fldCharType="end"/>
            </w:r>
          </w:hyperlink>
        </w:p>
        <w:p w14:paraId="6AA6BB48" w14:textId="6E449485" w:rsidR="00AC600A" w:rsidRDefault="00AC600A">
          <w:pPr>
            <w:pStyle w:val="TM2"/>
            <w:tabs>
              <w:tab w:val="left" w:pos="660"/>
              <w:tab w:val="right" w:leader="dot" w:pos="8630"/>
            </w:tabs>
            <w:rPr>
              <w:noProof/>
              <w:lang w:val="en-US"/>
            </w:rPr>
          </w:pPr>
          <w:hyperlink w:anchor="_Toc204019977" w:history="1">
            <w:r w:rsidRPr="005265C7">
              <w:rPr>
                <w:rStyle w:val="Lienhypertexte"/>
                <w:noProof/>
              </w:rPr>
              <w:t>1.</w:t>
            </w:r>
            <w:r>
              <w:rPr>
                <w:noProof/>
                <w:lang w:val="en-US"/>
              </w:rPr>
              <w:tab/>
            </w:r>
            <w:r w:rsidRPr="005265C7">
              <w:rPr>
                <w:rStyle w:val="Lienhypertexte"/>
                <w:noProof/>
              </w:rPr>
              <w:t>Diagramme de Cas d’utilisation :</w:t>
            </w:r>
            <w:r>
              <w:rPr>
                <w:noProof/>
                <w:webHidden/>
              </w:rPr>
              <w:tab/>
            </w:r>
            <w:r>
              <w:rPr>
                <w:noProof/>
                <w:webHidden/>
              </w:rPr>
              <w:fldChar w:fldCharType="begin"/>
            </w:r>
            <w:r>
              <w:rPr>
                <w:noProof/>
                <w:webHidden/>
              </w:rPr>
              <w:instrText xml:space="preserve"> PAGEREF _Toc204019977 \h </w:instrText>
            </w:r>
            <w:r>
              <w:rPr>
                <w:noProof/>
                <w:webHidden/>
              </w:rPr>
            </w:r>
            <w:r>
              <w:rPr>
                <w:noProof/>
                <w:webHidden/>
              </w:rPr>
              <w:fldChar w:fldCharType="separate"/>
            </w:r>
            <w:r>
              <w:rPr>
                <w:noProof/>
                <w:webHidden/>
              </w:rPr>
              <w:t>20</w:t>
            </w:r>
            <w:r>
              <w:rPr>
                <w:noProof/>
                <w:webHidden/>
              </w:rPr>
              <w:fldChar w:fldCharType="end"/>
            </w:r>
          </w:hyperlink>
        </w:p>
        <w:p w14:paraId="196BA80E" w14:textId="73434170" w:rsidR="00AC600A" w:rsidRDefault="00AC600A">
          <w:pPr>
            <w:pStyle w:val="TM2"/>
            <w:tabs>
              <w:tab w:val="left" w:pos="660"/>
              <w:tab w:val="right" w:leader="dot" w:pos="8630"/>
            </w:tabs>
            <w:rPr>
              <w:noProof/>
              <w:lang w:val="en-US"/>
            </w:rPr>
          </w:pPr>
          <w:hyperlink w:anchor="_Toc204019978" w:history="1">
            <w:r w:rsidRPr="005265C7">
              <w:rPr>
                <w:rStyle w:val="Lienhypertexte"/>
                <w:noProof/>
              </w:rPr>
              <w:t>2.</w:t>
            </w:r>
            <w:r>
              <w:rPr>
                <w:noProof/>
                <w:lang w:val="en-US"/>
              </w:rPr>
              <w:tab/>
            </w:r>
            <w:r w:rsidRPr="005265C7">
              <w:rPr>
                <w:rStyle w:val="Lienhypertexte"/>
                <w:noProof/>
              </w:rPr>
              <w:t>Relations entre les cas d'utilisation :</w:t>
            </w:r>
            <w:r>
              <w:rPr>
                <w:noProof/>
                <w:webHidden/>
              </w:rPr>
              <w:tab/>
            </w:r>
            <w:r>
              <w:rPr>
                <w:noProof/>
                <w:webHidden/>
              </w:rPr>
              <w:fldChar w:fldCharType="begin"/>
            </w:r>
            <w:r>
              <w:rPr>
                <w:noProof/>
                <w:webHidden/>
              </w:rPr>
              <w:instrText xml:space="preserve"> PAGEREF _Toc204019978 \h </w:instrText>
            </w:r>
            <w:r>
              <w:rPr>
                <w:noProof/>
                <w:webHidden/>
              </w:rPr>
            </w:r>
            <w:r>
              <w:rPr>
                <w:noProof/>
                <w:webHidden/>
              </w:rPr>
              <w:fldChar w:fldCharType="separate"/>
            </w:r>
            <w:r>
              <w:rPr>
                <w:noProof/>
                <w:webHidden/>
              </w:rPr>
              <w:t>21</w:t>
            </w:r>
            <w:r>
              <w:rPr>
                <w:noProof/>
                <w:webHidden/>
              </w:rPr>
              <w:fldChar w:fldCharType="end"/>
            </w:r>
          </w:hyperlink>
        </w:p>
        <w:p w14:paraId="521ACDF8" w14:textId="6B8C92B6" w:rsidR="00AC600A" w:rsidRDefault="00AC600A">
          <w:pPr>
            <w:pStyle w:val="TM2"/>
            <w:tabs>
              <w:tab w:val="left" w:pos="660"/>
              <w:tab w:val="right" w:leader="dot" w:pos="8630"/>
            </w:tabs>
            <w:rPr>
              <w:noProof/>
              <w:lang w:val="en-US"/>
            </w:rPr>
          </w:pPr>
          <w:hyperlink w:anchor="_Toc204019979" w:history="1">
            <w:r w:rsidRPr="005265C7">
              <w:rPr>
                <w:rStyle w:val="Lienhypertexte"/>
                <w:noProof/>
              </w:rPr>
              <w:t>3.</w:t>
            </w:r>
            <w:r>
              <w:rPr>
                <w:noProof/>
                <w:lang w:val="en-US"/>
              </w:rPr>
              <w:tab/>
            </w:r>
            <w:r w:rsidRPr="005265C7">
              <w:rPr>
                <w:rStyle w:val="Lienhypertexte"/>
                <w:noProof/>
              </w:rPr>
              <w:t>Diagramme de Classes :</w:t>
            </w:r>
            <w:r>
              <w:rPr>
                <w:noProof/>
                <w:webHidden/>
              </w:rPr>
              <w:tab/>
            </w:r>
            <w:r>
              <w:rPr>
                <w:noProof/>
                <w:webHidden/>
              </w:rPr>
              <w:fldChar w:fldCharType="begin"/>
            </w:r>
            <w:r>
              <w:rPr>
                <w:noProof/>
                <w:webHidden/>
              </w:rPr>
              <w:instrText xml:space="preserve"> PAGEREF _Toc204019979 \h </w:instrText>
            </w:r>
            <w:r>
              <w:rPr>
                <w:noProof/>
                <w:webHidden/>
              </w:rPr>
            </w:r>
            <w:r>
              <w:rPr>
                <w:noProof/>
                <w:webHidden/>
              </w:rPr>
              <w:fldChar w:fldCharType="separate"/>
            </w:r>
            <w:r>
              <w:rPr>
                <w:noProof/>
                <w:webHidden/>
              </w:rPr>
              <w:t>22</w:t>
            </w:r>
            <w:r>
              <w:rPr>
                <w:noProof/>
                <w:webHidden/>
              </w:rPr>
              <w:fldChar w:fldCharType="end"/>
            </w:r>
          </w:hyperlink>
        </w:p>
        <w:p w14:paraId="695C755D" w14:textId="3802F537" w:rsidR="00AC600A" w:rsidRDefault="00AC600A">
          <w:pPr>
            <w:pStyle w:val="TM1"/>
            <w:rPr>
              <w:noProof/>
              <w:lang w:val="en-US"/>
            </w:rPr>
          </w:pPr>
          <w:hyperlink w:anchor="_Toc204019980" w:history="1">
            <w:r w:rsidRPr="005265C7">
              <w:rPr>
                <w:rStyle w:val="Lienhypertexte"/>
                <w:noProof/>
              </w:rPr>
              <w:t>VI.</w:t>
            </w:r>
            <w:r>
              <w:rPr>
                <w:noProof/>
                <w:lang w:val="en-US"/>
              </w:rPr>
              <w:tab/>
            </w:r>
            <w:r w:rsidRPr="005265C7">
              <w:rPr>
                <w:rStyle w:val="Lienhypertexte"/>
                <w:noProof/>
              </w:rPr>
              <w:t>Stockage et analyse des données</w:t>
            </w:r>
            <w:r>
              <w:rPr>
                <w:noProof/>
                <w:webHidden/>
              </w:rPr>
              <w:tab/>
            </w:r>
            <w:r>
              <w:rPr>
                <w:noProof/>
                <w:webHidden/>
              </w:rPr>
              <w:fldChar w:fldCharType="begin"/>
            </w:r>
            <w:r>
              <w:rPr>
                <w:noProof/>
                <w:webHidden/>
              </w:rPr>
              <w:instrText xml:space="preserve"> PAGEREF _Toc204019980 \h </w:instrText>
            </w:r>
            <w:r>
              <w:rPr>
                <w:noProof/>
                <w:webHidden/>
              </w:rPr>
            </w:r>
            <w:r>
              <w:rPr>
                <w:noProof/>
                <w:webHidden/>
              </w:rPr>
              <w:fldChar w:fldCharType="separate"/>
            </w:r>
            <w:r>
              <w:rPr>
                <w:noProof/>
                <w:webHidden/>
              </w:rPr>
              <w:t>25</w:t>
            </w:r>
            <w:r>
              <w:rPr>
                <w:noProof/>
                <w:webHidden/>
              </w:rPr>
              <w:fldChar w:fldCharType="end"/>
            </w:r>
          </w:hyperlink>
        </w:p>
        <w:p w14:paraId="1B0F5B90" w14:textId="0FFDDA11" w:rsidR="00AC600A" w:rsidRDefault="00AC600A">
          <w:pPr>
            <w:pStyle w:val="TM1"/>
            <w:rPr>
              <w:noProof/>
              <w:lang w:val="en-US"/>
            </w:rPr>
          </w:pPr>
          <w:hyperlink w:anchor="_Toc204019981" w:history="1">
            <w:r w:rsidRPr="005265C7">
              <w:rPr>
                <w:rStyle w:val="Lienhypertexte"/>
                <w:noProof/>
              </w:rPr>
              <w:t>VII.</w:t>
            </w:r>
            <w:r>
              <w:rPr>
                <w:noProof/>
                <w:lang w:val="en-US"/>
              </w:rPr>
              <w:tab/>
            </w:r>
            <w:r w:rsidRPr="005265C7">
              <w:rPr>
                <w:rStyle w:val="Lienhypertexte"/>
                <w:noProof/>
              </w:rPr>
              <w:t>Réalisation technique</w:t>
            </w:r>
            <w:r>
              <w:rPr>
                <w:noProof/>
                <w:webHidden/>
              </w:rPr>
              <w:tab/>
            </w:r>
            <w:r>
              <w:rPr>
                <w:noProof/>
                <w:webHidden/>
              </w:rPr>
              <w:fldChar w:fldCharType="begin"/>
            </w:r>
            <w:r>
              <w:rPr>
                <w:noProof/>
                <w:webHidden/>
              </w:rPr>
              <w:instrText xml:space="preserve"> PAGEREF _Toc204019981 \h </w:instrText>
            </w:r>
            <w:r>
              <w:rPr>
                <w:noProof/>
                <w:webHidden/>
              </w:rPr>
            </w:r>
            <w:r>
              <w:rPr>
                <w:noProof/>
                <w:webHidden/>
              </w:rPr>
              <w:fldChar w:fldCharType="separate"/>
            </w:r>
            <w:r>
              <w:rPr>
                <w:noProof/>
                <w:webHidden/>
              </w:rPr>
              <w:t>26</w:t>
            </w:r>
            <w:r>
              <w:rPr>
                <w:noProof/>
                <w:webHidden/>
              </w:rPr>
              <w:fldChar w:fldCharType="end"/>
            </w:r>
          </w:hyperlink>
        </w:p>
        <w:p w14:paraId="37385092" w14:textId="001B8B16" w:rsidR="00AC600A" w:rsidRDefault="00AC600A">
          <w:pPr>
            <w:pStyle w:val="TM2"/>
            <w:tabs>
              <w:tab w:val="left" w:pos="660"/>
              <w:tab w:val="right" w:leader="dot" w:pos="8630"/>
            </w:tabs>
            <w:rPr>
              <w:noProof/>
              <w:lang w:val="en-US"/>
            </w:rPr>
          </w:pPr>
          <w:hyperlink w:anchor="_Toc204019982" w:history="1">
            <w:r w:rsidRPr="005265C7">
              <w:rPr>
                <w:rStyle w:val="Lienhypertexte"/>
                <w:noProof/>
              </w:rPr>
              <w:t>1.</w:t>
            </w:r>
            <w:r>
              <w:rPr>
                <w:noProof/>
                <w:lang w:val="en-US"/>
              </w:rPr>
              <w:tab/>
            </w:r>
            <w:r w:rsidRPr="005265C7">
              <w:rPr>
                <w:rStyle w:val="Lienhypertexte"/>
                <w:noProof/>
              </w:rPr>
              <w:t>Vue du tableau de bord (Dashboard) :</w:t>
            </w:r>
            <w:r>
              <w:rPr>
                <w:noProof/>
                <w:webHidden/>
              </w:rPr>
              <w:tab/>
            </w:r>
            <w:r>
              <w:rPr>
                <w:noProof/>
                <w:webHidden/>
              </w:rPr>
              <w:fldChar w:fldCharType="begin"/>
            </w:r>
            <w:r>
              <w:rPr>
                <w:noProof/>
                <w:webHidden/>
              </w:rPr>
              <w:instrText xml:space="preserve"> PAGEREF _Toc204019982 \h </w:instrText>
            </w:r>
            <w:r>
              <w:rPr>
                <w:noProof/>
                <w:webHidden/>
              </w:rPr>
            </w:r>
            <w:r>
              <w:rPr>
                <w:noProof/>
                <w:webHidden/>
              </w:rPr>
              <w:fldChar w:fldCharType="separate"/>
            </w:r>
            <w:r>
              <w:rPr>
                <w:noProof/>
                <w:webHidden/>
              </w:rPr>
              <w:t>26</w:t>
            </w:r>
            <w:r>
              <w:rPr>
                <w:noProof/>
                <w:webHidden/>
              </w:rPr>
              <w:fldChar w:fldCharType="end"/>
            </w:r>
          </w:hyperlink>
        </w:p>
        <w:p w14:paraId="0677BFCB" w14:textId="4353D8A7" w:rsidR="00AC600A" w:rsidRDefault="00AC600A">
          <w:pPr>
            <w:pStyle w:val="TM2"/>
            <w:tabs>
              <w:tab w:val="left" w:pos="660"/>
              <w:tab w:val="right" w:leader="dot" w:pos="8630"/>
            </w:tabs>
            <w:rPr>
              <w:noProof/>
              <w:lang w:val="en-US"/>
            </w:rPr>
          </w:pPr>
        </w:p>
        <w:p w14:paraId="3B057E8D" w14:textId="24CFFDCC" w:rsidR="00AC600A" w:rsidRDefault="00AC600A">
          <w:pPr>
            <w:pStyle w:val="TM2"/>
            <w:tabs>
              <w:tab w:val="left" w:pos="660"/>
              <w:tab w:val="right" w:leader="dot" w:pos="8630"/>
            </w:tabs>
            <w:rPr>
              <w:noProof/>
              <w:lang w:val="en-US"/>
            </w:rPr>
          </w:pPr>
          <w:hyperlink w:anchor="_Toc204019984" w:history="1">
            <w:r w:rsidRPr="005265C7">
              <w:rPr>
                <w:rStyle w:val="Lienhypertexte"/>
                <w:noProof/>
              </w:rPr>
              <w:t>3.</w:t>
            </w:r>
            <w:r>
              <w:rPr>
                <w:noProof/>
                <w:lang w:val="en-US"/>
              </w:rPr>
              <w:tab/>
            </w:r>
            <w:r w:rsidRPr="005265C7">
              <w:rPr>
                <w:rStyle w:val="Lienhypertexte"/>
                <w:noProof/>
              </w:rPr>
              <w:t>Formulaire d’ajout de véhicule :</w:t>
            </w:r>
            <w:r>
              <w:rPr>
                <w:noProof/>
                <w:webHidden/>
              </w:rPr>
              <w:tab/>
            </w:r>
            <w:r>
              <w:rPr>
                <w:noProof/>
                <w:webHidden/>
              </w:rPr>
              <w:fldChar w:fldCharType="begin"/>
            </w:r>
            <w:r>
              <w:rPr>
                <w:noProof/>
                <w:webHidden/>
              </w:rPr>
              <w:instrText xml:space="preserve"> PAGEREF _Toc204019984 \h </w:instrText>
            </w:r>
            <w:r>
              <w:rPr>
                <w:noProof/>
                <w:webHidden/>
              </w:rPr>
            </w:r>
            <w:r>
              <w:rPr>
                <w:noProof/>
                <w:webHidden/>
              </w:rPr>
              <w:fldChar w:fldCharType="separate"/>
            </w:r>
            <w:r>
              <w:rPr>
                <w:noProof/>
                <w:webHidden/>
              </w:rPr>
              <w:t>27</w:t>
            </w:r>
            <w:r>
              <w:rPr>
                <w:noProof/>
                <w:webHidden/>
              </w:rPr>
              <w:fldChar w:fldCharType="end"/>
            </w:r>
          </w:hyperlink>
        </w:p>
        <w:p w14:paraId="5CD4BCB7" w14:textId="0F644FD9" w:rsidR="00AC600A" w:rsidRDefault="00AC600A">
          <w:pPr>
            <w:pStyle w:val="TM2"/>
            <w:tabs>
              <w:tab w:val="left" w:pos="660"/>
              <w:tab w:val="right" w:leader="dot" w:pos="8630"/>
            </w:tabs>
            <w:rPr>
              <w:noProof/>
              <w:lang w:val="en-US"/>
            </w:rPr>
          </w:pPr>
          <w:hyperlink w:anchor="_Toc204019985" w:history="1">
            <w:r w:rsidRPr="005265C7">
              <w:rPr>
                <w:rStyle w:val="Lienhypertexte"/>
                <w:noProof/>
              </w:rPr>
              <w:t>4.</w:t>
            </w:r>
            <w:r>
              <w:rPr>
                <w:noProof/>
                <w:lang w:val="en-US"/>
              </w:rPr>
              <w:tab/>
            </w:r>
            <w:r w:rsidRPr="005265C7">
              <w:rPr>
                <w:rStyle w:val="Lienhypertexte"/>
                <w:noProof/>
              </w:rPr>
              <w:t>Historique des logs :</w:t>
            </w:r>
            <w:r>
              <w:rPr>
                <w:noProof/>
                <w:webHidden/>
              </w:rPr>
              <w:tab/>
            </w:r>
            <w:r>
              <w:rPr>
                <w:noProof/>
                <w:webHidden/>
              </w:rPr>
              <w:fldChar w:fldCharType="begin"/>
            </w:r>
            <w:r>
              <w:rPr>
                <w:noProof/>
                <w:webHidden/>
              </w:rPr>
              <w:instrText xml:space="preserve"> PAGEREF _Toc204019985 \h </w:instrText>
            </w:r>
            <w:r>
              <w:rPr>
                <w:noProof/>
                <w:webHidden/>
              </w:rPr>
            </w:r>
            <w:r>
              <w:rPr>
                <w:noProof/>
                <w:webHidden/>
              </w:rPr>
              <w:fldChar w:fldCharType="separate"/>
            </w:r>
            <w:r>
              <w:rPr>
                <w:noProof/>
                <w:webHidden/>
              </w:rPr>
              <w:t>29</w:t>
            </w:r>
            <w:r>
              <w:rPr>
                <w:noProof/>
                <w:webHidden/>
              </w:rPr>
              <w:fldChar w:fldCharType="end"/>
            </w:r>
          </w:hyperlink>
        </w:p>
        <w:p w14:paraId="68589BFC" w14:textId="05F4A9D8" w:rsidR="00AC600A" w:rsidRDefault="00AC600A">
          <w:pPr>
            <w:pStyle w:val="TM1"/>
            <w:rPr>
              <w:noProof/>
              <w:lang w:val="en-US"/>
            </w:rPr>
          </w:pPr>
          <w:hyperlink w:anchor="_Toc204019986" w:history="1">
            <w:r w:rsidRPr="005265C7">
              <w:rPr>
                <w:rStyle w:val="Lienhypertexte"/>
                <w:noProof/>
              </w:rPr>
              <w:t>VIII.</w:t>
            </w:r>
            <w:r>
              <w:rPr>
                <w:noProof/>
                <w:lang w:val="en-US"/>
              </w:rPr>
              <w:tab/>
            </w:r>
            <w:r w:rsidRPr="005265C7">
              <w:rPr>
                <w:rStyle w:val="Lienhypertexte"/>
                <w:noProof/>
              </w:rPr>
              <w:t>Perspectives d'amélioration</w:t>
            </w:r>
            <w:r>
              <w:rPr>
                <w:noProof/>
                <w:webHidden/>
              </w:rPr>
              <w:tab/>
            </w:r>
            <w:r>
              <w:rPr>
                <w:noProof/>
                <w:webHidden/>
              </w:rPr>
              <w:fldChar w:fldCharType="begin"/>
            </w:r>
            <w:r>
              <w:rPr>
                <w:noProof/>
                <w:webHidden/>
              </w:rPr>
              <w:instrText xml:space="preserve"> PAGEREF _Toc204019986 \h </w:instrText>
            </w:r>
            <w:r>
              <w:rPr>
                <w:noProof/>
                <w:webHidden/>
              </w:rPr>
            </w:r>
            <w:r>
              <w:rPr>
                <w:noProof/>
                <w:webHidden/>
              </w:rPr>
              <w:fldChar w:fldCharType="separate"/>
            </w:r>
            <w:r>
              <w:rPr>
                <w:noProof/>
                <w:webHidden/>
              </w:rPr>
              <w:t>30</w:t>
            </w:r>
            <w:r>
              <w:rPr>
                <w:noProof/>
                <w:webHidden/>
              </w:rPr>
              <w:fldChar w:fldCharType="end"/>
            </w:r>
          </w:hyperlink>
        </w:p>
        <w:p w14:paraId="2A64F4C8" w14:textId="306ADFB6" w:rsidR="00AC600A" w:rsidRDefault="00AC600A">
          <w:pPr>
            <w:pStyle w:val="TM2"/>
            <w:tabs>
              <w:tab w:val="left" w:pos="660"/>
              <w:tab w:val="right" w:leader="dot" w:pos="8630"/>
            </w:tabs>
            <w:rPr>
              <w:noProof/>
              <w:lang w:val="en-US"/>
            </w:rPr>
          </w:pPr>
          <w:hyperlink w:anchor="_Toc204019987" w:history="1">
            <w:r w:rsidRPr="005265C7">
              <w:rPr>
                <w:rStyle w:val="Lienhypertexte"/>
                <w:noProof/>
              </w:rPr>
              <w:t>1.</w:t>
            </w:r>
            <w:r>
              <w:rPr>
                <w:noProof/>
                <w:lang w:val="en-US"/>
              </w:rPr>
              <w:tab/>
            </w:r>
            <w:r w:rsidRPr="005265C7">
              <w:rPr>
                <w:rStyle w:val="Lienhypertexte"/>
                <w:noProof/>
              </w:rPr>
              <w:t>Système d'alertes et notifications temps réel</w:t>
            </w:r>
            <w:r>
              <w:rPr>
                <w:noProof/>
                <w:webHidden/>
              </w:rPr>
              <w:tab/>
            </w:r>
            <w:r>
              <w:rPr>
                <w:noProof/>
                <w:webHidden/>
              </w:rPr>
              <w:fldChar w:fldCharType="begin"/>
            </w:r>
            <w:r>
              <w:rPr>
                <w:noProof/>
                <w:webHidden/>
              </w:rPr>
              <w:instrText xml:space="preserve"> PAGEREF _Toc204019987 \h </w:instrText>
            </w:r>
            <w:r>
              <w:rPr>
                <w:noProof/>
                <w:webHidden/>
              </w:rPr>
            </w:r>
            <w:r>
              <w:rPr>
                <w:noProof/>
                <w:webHidden/>
              </w:rPr>
              <w:fldChar w:fldCharType="separate"/>
            </w:r>
            <w:r>
              <w:rPr>
                <w:noProof/>
                <w:webHidden/>
              </w:rPr>
              <w:t>30</w:t>
            </w:r>
            <w:r>
              <w:rPr>
                <w:noProof/>
                <w:webHidden/>
              </w:rPr>
              <w:fldChar w:fldCharType="end"/>
            </w:r>
          </w:hyperlink>
        </w:p>
        <w:p w14:paraId="7E0F5526" w14:textId="3A6266BE" w:rsidR="00AC600A" w:rsidRDefault="00AC600A">
          <w:pPr>
            <w:pStyle w:val="TM2"/>
            <w:tabs>
              <w:tab w:val="left" w:pos="660"/>
              <w:tab w:val="right" w:leader="dot" w:pos="8630"/>
            </w:tabs>
            <w:rPr>
              <w:noProof/>
              <w:lang w:val="en-US"/>
            </w:rPr>
          </w:pPr>
          <w:hyperlink w:anchor="_Toc204019988" w:history="1">
            <w:r w:rsidRPr="005265C7">
              <w:rPr>
                <w:rStyle w:val="Lienhypertexte"/>
                <w:noProof/>
              </w:rPr>
              <w:t>2.</w:t>
            </w:r>
            <w:r>
              <w:rPr>
                <w:noProof/>
                <w:lang w:val="en-US"/>
              </w:rPr>
              <w:tab/>
            </w:r>
            <w:r w:rsidRPr="005265C7">
              <w:rPr>
                <w:rStyle w:val="Lienhypertexte"/>
                <w:noProof/>
              </w:rPr>
              <w:t>Évolution vers des modèles d'IA avancés</w:t>
            </w:r>
            <w:r>
              <w:rPr>
                <w:noProof/>
                <w:webHidden/>
              </w:rPr>
              <w:tab/>
            </w:r>
            <w:r>
              <w:rPr>
                <w:noProof/>
                <w:webHidden/>
              </w:rPr>
              <w:fldChar w:fldCharType="begin"/>
            </w:r>
            <w:r>
              <w:rPr>
                <w:noProof/>
                <w:webHidden/>
              </w:rPr>
              <w:instrText xml:space="preserve"> PAGEREF _Toc204019988 \h </w:instrText>
            </w:r>
            <w:r>
              <w:rPr>
                <w:noProof/>
                <w:webHidden/>
              </w:rPr>
            </w:r>
            <w:r>
              <w:rPr>
                <w:noProof/>
                <w:webHidden/>
              </w:rPr>
              <w:fldChar w:fldCharType="separate"/>
            </w:r>
            <w:r>
              <w:rPr>
                <w:noProof/>
                <w:webHidden/>
              </w:rPr>
              <w:t>30</w:t>
            </w:r>
            <w:r>
              <w:rPr>
                <w:noProof/>
                <w:webHidden/>
              </w:rPr>
              <w:fldChar w:fldCharType="end"/>
            </w:r>
          </w:hyperlink>
        </w:p>
        <w:p w14:paraId="2D42915C" w14:textId="243A460E" w:rsidR="00AC600A" w:rsidRDefault="00AC600A">
          <w:pPr>
            <w:pStyle w:val="TM2"/>
            <w:tabs>
              <w:tab w:val="left" w:pos="660"/>
              <w:tab w:val="right" w:leader="dot" w:pos="8630"/>
            </w:tabs>
            <w:rPr>
              <w:noProof/>
              <w:lang w:val="en-US"/>
            </w:rPr>
          </w:pPr>
          <w:hyperlink w:anchor="_Toc204019989" w:history="1">
            <w:r w:rsidRPr="005265C7">
              <w:rPr>
                <w:rStyle w:val="Lienhypertexte"/>
                <w:noProof/>
              </w:rPr>
              <w:t>3.</w:t>
            </w:r>
            <w:r>
              <w:rPr>
                <w:noProof/>
                <w:lang w:val="en-US"/>
              </w:rPr>
              <w:tab/>
            </w:r>
            <w:r w:rsidRPr="005265C7">
              <w:rPr>
                <w:rStyle w:val="Lienhypertexte"/>
                <w:noProof/>
              </w:rPr>
              <w:t>Renforcement de la sécurité</w:t>
            </w:r>
            <w:r>
              <w:rPr>
                <w:noProof/>
                <w:webHidden/>
              </w:rPr>
              <w:tab/>
            </w:r>
            <w:r>
              <w:rPr>
                <w:noProof/>
                <w:webHidden/>
              </w:rPr>
              <w:fldChar w:fldCharType="begin"/>
            </w:r>
            <w:r>
              <w:rPr>
                <w:noProof/>
                <w:webHidden/>
              </w:rPr>
              <w:instrText xml:space="preserve"> PAGEREF _Toc204019989 \h </w:instrText>
            </w:r>
            <w:r>
              <w:rPr>
                <w:noProof/>
                <w:webHidden/>
              </w:rPr>
            </w:r>
            <w:r>
              <w:rPr>
                <w:noProof/>
                <w:webHidden/>
              </w:rPr>
              <w:fldChar w:fldCharType="separate"/>
            </w:r>
            <w:r>
              <w:rPr>
                <w:noProof/>
                <w:webHidden/>
              </w:rPr>
              <w:t>31</w:t>
            </w:r>
            <w:r>
              <w:rPr>
                <w:noProof/>
                <w:webHidden/>
              </w:rPr>
              <w:fldChar w:fldCharType="end"/>
            </w:r>
          </w:hyperlink>
        </w:p>
        <w:p w14:paraId="6DCF4851" w14:textId="49F1C675" w:rsidR="00AC600A" w:rsidRDefault="00AC600A">
          <w:pPr>
            <w:pStyle w:val="TM2"/>
            <w:tabs>
              <w:tab w:val="left" w:pos="660"/>
              <w:tab w:val="right" w:leader="dot" w:pos="8630"/>
            </w:tabs>
            <w:rPr>
              <w:noProof/>
              <w:lang w:val="en-US"/>
            </w:rPr>
          </w:pPr>
          <w:hyperlink w:anchor="_Toc204019990" w:history="1">
            <w:r w:rsidRPr="005265C7">
              <w:rPr>
                <w:rStyle w:val="Lienhypertexte"/>
                <w:noProof/>
              </w:rPr>
              <w:t>4.</w:t>
            </w:r>
            <w:r>
              <w:rPr>
                <w:noProof/>
                <w:lang w:val="en-US"/>
              </w:rPr>
              <w:tab/>
            </w:r>
            <w:r w:rsidRPr="005265C7">
              <w:rPr>
                <w:rStyle w:val="Lienhypertexte"/>
                <w:noProof/>
              </w:rPr>
              <w:t>Scalabilité et architecture distribuée</w:t>
            </w:r>
            <w:r>
              <w:rPr>
                <w:noProof/>
                <w:webHidden/>
              </w:rPr>
              <w:tab/>
            </w:r>
            <w:r>
              <w:rPr>
                <w:noProof/>
                <w:webHidden/>
              </w:rPr>
              <w:fldChar w:fldCharType="begin"/>
            </w:r>
            <w:r>
              <w:rPr>
                <w:noProof/>
                <w:webHidden/>
              </w:rPr>
              <w:instrText xml:space="preserve"> PAGEREF _Toc204019990 \h </w:instrText>
            </w:r>
            <w:r>
              <w:rPr>
                <w:noProof/>
                <w:webHidden/>
              </w:rPr>
            </w:r>
            <w:r>
              <w:rPr>
                <w:noProof/>
                <w:webHidden/>
              </w:rPr>
              <w:fldChar w:fldCharType="separate"/>
            </w:r>
            <w:r>
              <w:rPr>
                <w:noProof/>
                <w:webHidden/>
              </w:rPr>
              <w:t>32</w:t>
            </w:r>
            <w:r>
              <w:rPr>
                <w:noProof/>
                <w:webHidden/>
              </w:rPr>
              <w:fldChar w:fldCharType="end"/>
            </w:r>
          </w:hyperlink>
        </w:p>
        <w:p w14:paraId="441639B8" w14:textId="1E9A6F1A" w:rsidR="00AC600A" w:rsidRDefault="00AC600A">
          <w:pPr>
            <w:pStyle w:val="TM1"/>
            <w:rPr>
              <w:noProof/>
              <w:lang w:val="en-US"/>
            </w:rPr>
          </w:pPr>
          <w:hyperlink w:anchor="_Toc204019991" w:history="1">
            <w:r w:rsidRPr="005265C7">
              <w:rPr>
                <w:rStyle w:val="Lienhypertexte"/>
                <w:noProof/>
              </w:rPr>
              <w:t>IX.</w:t>
            </w:r>
            <w:r>
              <w:rPr>
                <w:noProof/>
                <w:lang w:val="en-US"/>
              </w:rPr>
              <w:tab/>
            </w:r>
            <w:r w:rsidRPr="005265C7">
              <w:rPr>
                <w:rStyle w:val="Lienhypertexte"/>
                <w:noProof/>
              </w:rPr>
              <w:t>Conclusion</w:t>
            </w:r>
            <w:r>
              <w:rPr>
                <w:noProof/>
                <w:webHidden/>
              </w:rPr>
              <w:tab/>
            </w:r>
            <w:r>
              <w:rPr>
                <w:noProof/>
                <w:webHidden/>
              </w:rPr>
              <w:fldChar w:fldCharType="begin"/>
            </w:r>
            <w:r>
              <w:rPr>
                <w:noProof/>
                <w:webHidden/>
              </w:rPr>
              <w:instrText xml:space="preserve"> PAGEREF _Toc204019991 \h </w:instrText>
            </w:r>
            <w:r>
              <w:rPr>
                <w:noProof/>
                <w:webHidden/>
              </w:rPr>
            </w:r>
            <w:r>
              <w:rPr>
                <w:noProof/>
                <w:webHidden/>
              </w:rPr>
              <w:fldChar w:fldCharType="separate"/>
            </w:r>
            <w:r>
              <w:rPr>
                <w:noProof/>
                <w:webHidden/>
              </w:rPr>
              <w:t>33</w:t>
            </w:r>
            <w:r>
              <w:rPr>
                <w:noProof/>
                <w:webHidden/>
              </w:rPr>
              <w:fldChar w:fldCharType="end"/>
            </w:r>
          </w:hyperlink>
        </w:p>
        <w:p w14:paraId="23B13012" w14:textId="59B6912C" w:rsidR="00AC600A" w:rsidRDefault="00AC600A">
          <w:pPr>
            <w:pStyle w:val="TM1"/>
            <w:rPr>
              <w:noProof/>
              <w:lang w:val="en-US"/>
            </w:rPr>
          </w:pPr>
          <w:hyperlink w:anchor="_Toc204019992" w:history="1">
            <w:r w:rsidRPr="005265C7">
              <w:rPr>
                <w:rStyle w:val="Lienhypertexte"/>
                <w:noProof/>
              </w:rPr>
              <w:t>X.</w:t>
            </w:r>
            <w:r>
              <w:rPr>
                <w:noProof/>
                <w:lang w:val="en-US"/>
              </w:rPr>
              <w:tab/>
            </w:r>
            <w:r w:rsidRPr="005265C7">
              <w:rPr>
                <w:rStyle w:val="Lienhypertexte"/>
                <w:noProof/>
              </w:rPr>
              <w:t>Glossaire</w:t>
            </w:r>
            <w:r>
              <w:rPr>
                <w:noProof/>
                <w:webHidden/>
              </w:rPr>
              <w:tab/>
            </w:r>
            <w:r>
              <w:rPr>
                <w:noProof/>
                <w:webHidden/>
              </w:rPr>
              <w:fldChar w:fldCharType="begin"/>
            </w:r>
            <w:r>
              <w:rPr>
                <w:noProof/>
                <w:webHidden/>
              </w:rPr>
              <w:instrText xml:space="preserve"> PAGEREF _Toc204019992 \h </w:instrText>
            </w:r>
            <w:r>
              <w:rPr>
                <w:noProof/>
                <w:webHidden/>
              </w:rPr>
            </w:r>
            <w:r>
              <w:rPr>
                <w:noProof/>
                <w:webHidden/>
              </w:rPr>
              <w:fldChar w:fldCharType="separate"/>
            </w:r>
            <w:r>
              <w:rPr>
                <w:noProof/>
                <w:webHidden/>
              </w:rPr>
              <w:t>34</w:t>
            </w:r>
            <w:r>
              <w:rPr>
                <w:noProof/>
                <w:webHidden/>
              </w:rPr>
              <w:fldChar w:fldCharType="end"/>
            </w:r>
          </w:hyperlink>
        </w:p>
        <w:p w14:paraId="512E5F1D" w14:textId="5F8DEF6A" w:rsidR="007C3F44" w:rsidRPr="0073393A" w:rsidRDefault="007C3F44" w:rsidP="001D3A6D">
          <w:pPr>
            <w:spacing w:line="240" w:lineRule="auto"/>
            <w:rPr>
              <w:rFonts w:asciiTheme="majorBidi" w:hAnsiTheme="majorBidi" w:cstheme="majorBidi"/>
            </w:rPr>
          </w:pPr>
          <w:r w:rsidRPr="001E3286">
            <w:rPr>
              <w:rFonts w:asciiTheme="majorBidi" w:hAnsiTheme="majorBidi" w:cstheme="majorBidi"/>
              <w:noProof/>
              <w:sz w:val="24"/>
              <w:szCs w:val="24"/>
            </w:rPr>
            <w:fldChar w:fldCharType="end"/>
          </w:r>
        </w:p>
      </w:sdtContent>
    </w:sdt>
    <w:p w14:paraId="5DBC74E6" w14:textId="63D0C12D" w:rsidR="00872BD7" w:rsidRDefault="00AC600A" w:rsidP="00A33FF8">
      <w:pPr>
        <w:ind w:right="985"/>
        <w:rPr>
          <w:rFonts w:asciiTheme="majorBidi" w:hAnsiTheme="majorBidi" w:cstheme="majorBidi"/>
          <w:sz w:val="36"/>
          <w:szCs w:val="36"/>
          <w:lang w:val="en-US"/>
        </w:rPr>
      </w:pPr>
      <w:r>
        <w:rPr>
          <w:rFonts w:asciiTheme="majorBidi" w:hAnsiTheme="majorBidi" w:cstheme="majorBidi"/>
          <w:sz w:val="36"/>
          <w:szCs w:val="36"/>
          <w:lang w:val="en-US"/>
        </w:rPr>
        <w:br w:type="column"/>
      </w:r>
    </w:p>
    <w:p w14:paraId="721441A0" w14:textId="0E268007" w:rsidR="00967783" w:rsidRDefault="00462FA3" w:rsidP="00967783">
      <w:pPr>
        <w:spacing w:line="720" w:lineRule="auto"/>
        <w:ind w:right="985"/>
        <w:rPr>
          <w:rFonts w:asciiTheme="majorBidi" w:hAnsiTheme="majorBidi" w:cstheme="majorBidi"/>
          <w:sz w:val="36"/>
          <w:szCs w:val="36"/>
          <w:lang w:val="en-US"/>
        </w:rPr>
      </w:pPr>
      <w:r w:rsidRPr="00A33FF8">
        <w:rPr>
          <w:rFonts w:asciiTheme="majorBidi" w:hAnsiTheme="majorBidi" w:cstheme="majorBidi"/>
          <w:sz w:val="36"/>
          <w:szCs w:val="36"/>
          <w:lang w:val="en-US"/>
        </w:rPr>
        <w:t>Table de figures</w:t>
      </w:r>
    </w:p>
    <w:tbl>
      <w:tblPr>
        <w:tblStyle w:val="Grilledutablea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641"/>
        <w:gridCol w:w="1426"/>
      </w:tblGrid>
      <w:tr w:rsidR="00163D0A" w:rsidRPr="00163D0A" w14:paraId="583A5155" w14:textId="77777777" w:rsidTr="00163D0A">
        <w:tc>
          <w:tcPr>
            <w:tcW w:w="8642" w:type="dxa"/>
            <w:shd w:val="clear" w:color="auto" w:fill="FFFFFF" w:themeFill="background1"/>
            <w:vAlign w:val="center"/>
          </w:tcPr>
          <w:p w14:paraId="256C3AC7" w14:textId="3B5FFD6D" w:rsidR="00163D0A" w:rsidRPr="00163D0A" w:rsidRDefault="00163D0A" w:rsidP="00163D0A">
            <w:pPr>
              <w:pStyle w:val="Lgende"/>
              <w:spacing w:line="360" w:lineRule="auto"/>
              <w:rPr>
                <w:rFonts w:ascii="Calisto MT" w:hAnsi="Calisto MT"/>
                <w:b w:val="0"/>
                <w:bCs w:val="0"/>
                <w:color w:val="auto"/>
                <w:sz w:val="22"/>
                <w:szCs w:val="22"/>
                <w:lang w:val="en-US"/>
              </w:rPr>
            </w:pPr>
            <w:r w:rsidRPr="00163D0A">
              <w:rPr>
                <w:rFonts w:ascii="Calisto MT" w:hAnsi="Calisto MT"/>
                <w:b w:val="0"/>
                <w:bCs w:val="0"/>
                <w:noProof/>
                <w:color w:val="auto"/>
                <w:sz w:val="22"/>
                <w:szCs w:val="22"/>
              </w:rPr>
              <w:t>Figure 1 :</w:t>
            </w:r>
            <w:r w:rsidRPr="00163D0A">
              <w:rPr>
                <w:rFonts w:ascii="Calisto MT" w:hAnsi="Calisto MT"/>
                <w:b w:val="0"/>
                <w:bCs w:val="0"/>
                <w:color w:val="auto"/>
                <w:sz w:val="22"/>
                <w:szCs w:val="22"/>
                <w:lang w:val="en-US"/>
              </w:rPr>
              <w:t xml:space="preserve"> Diagram de </w:t>
            </w:r>
            <w:r w:rsidRPr="00163D0A">
              <w:rPr>
                <w:rFonts w:ascii="Calisto MT" w:hAnsi="Calisto MT"/>
                <w:b w:val="0"/>
                <w:bCs w:val="0"/>
                <w:color w:val="auto"/>
                <w:sz w:val="22"/>
                <w:szCs w:val="22"/>
              </w:rPr>
              <w:t>Cas d'utilisation</w:t>
            </w:r>
          </w:p>
        </w:tc>
        <w:tc>
          <w:tcPr>
            <w:tcW w:w="425" w:type="dxa"/>
            <w:shd w:val="clear" w:color="auto" w:fill="FFFFFF" w:themeFill="background1"/>
            <w:vAlign w:val="center"/>
          </w:tcPr>
          <w:p w14:paraId="4417984B" w14:textId="147433BB"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23</w:t>
            </w:r>
          </w:p>
        </w:tc>
      </w:tr>
      <w:tr w:rsidR="00163D0A" w:rsidRPr="00163D0A" w14:paraId="372D5D1D" w14:textId="77777777" w:rsidTr="00163D0A">
        <w:tc>
          <w:tcPr>
            <w:tcW w:w="8642" w:type="dxa"/>
            <w:shd w:val="clear" w:color="auto" w:fill="FFFFFF" w:themeFill="background1"/>
            <w:vAlign w:val="center"/>
          </w:tcPr>
          <w:p w14:paraId="504F0CC9" w14:textId="409EF675" w:rsidR="00163D0A" w:rsidRPr="00163D0A" w:rsidRDefault="00163D0A" w:rsidP="00163D0A">
            <w:pPr>
              <w:spacing w:line="360" w:lineRule="auto"/>
              <w:ind w:right="985"/>
              <w:rPr>
                <w:rFonts w:ascii="Calisto MT" w:hAnsi="Calisto MT" w:cstheme="majorBidi"/>
                <w:lang w:val="en-US"/>
              </w:rPr>
            </w:pPr>
            <w:r w:rsidRPr="00163D0A">
              <w:rPr>
                <w:rFonts w:ascii="Calisto MT" w:hAnsi="Calisto MT" w:cstheme="majorBidi"/>
                <w:lang w:val="en-US"/>
              </w:rPr>
              <w:t>Figure 2 : Diagram de Classes</w:t>
            </w:r>
          </w:p>
        </w:tc>
        <w:tc>
          <w:tcPr>
            <w:tcW w:w="425" w:type="dxa"/>
            <w:shd w:val="clear" w:color="auto" w:fill="FFFFFF" w:themeFill="background1"/>
            <w:vAlign w:val="center"/>
          </w:tcPr>
          <w:p w14:paraId="03AA4BDF" w14:textId="6D180D18"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26</w:t>
            </w:r>
          </w:p>
        </w:tc>
      </w:tr>
      <w:tr w:rsidR="00163D0A" w:rsidRPr="00163D0A" w14:paraId="34A32607" w14:textId="77777777" w:rsidTr="00163D0A">
        <w:tc>
          <w:tcPr>
            <w:tcW w:w="8642" w:type="dxa"/>
            <w:shd w:val="clear" w:color="auto" w:fill="FFFFFF" w:themeFill="background1"/>
            <w:vAlign w:val="center"/>
          </w:tcPr>
          <w:p w14:paraId="6259F6BA" w14:textId="664C1203" w:rsidR="00163D0A" w:rsidRPr="00163D0A" w:rsidRDefault="00163D0A" w:rsidP="00163D0A">
            <w:pPr>
              <w:spacing w:line="360" w:lineRule="auto"/>
              <w:ind w:right="985"/>
              <w:rPr>
                <w:rFonts w:ascii="Calisto MT" w:hAnsi="Calisto MT" w:cstheme="majorBidi"/>
                <w:lang w:val="fr-BE"/>
              </w:rPr>
            </w:pPr>
            <w:r w:rsidRPr="00163D0A">
              <w:rPr>
                <w:rFonts w:ascii="Calisto MT" w:hAnsi="Calisto MT" w:cstheme="majorBidi"/>
                <w:lang w:val="en-US"/>
              </w:rPr>
              <w:t xml:space="preserve">Figure 3 : </w:t>
            </w:r>
            <w:r w:rsidRPr="00163D0A">
              <w:rPr>
                <w:rFonts w:ascii="Calisto MT" w:hAnsi="Calisto MT" w:cstheme="majorBidi"/>
                <w:lang w:val="fr-BE"/>
              </w:rPr>
              <w:t>Extrait du modèle ORM pour les logs</w:t>
            </w:r>
          </w:p>
        </w:tc>
        <w:tc>
          <w:tcPr>
            <w:tcW w:w="425" w:type="dxa"/>
            <w:shd w:val="clear" w:color="auto" w:fill="FFFFFF" w:themeFill="background1"/>
            <w:vAlign w:val="center"/>
          </w:tcPr>
          <w:p w14:paraId="305B2B91" w14:textId="477102AB"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27</w:t>
            </w:r>
          </w:p>
        </w:tc>
      </w:tr>
      <w:tr w:rsidR="00163D0A" w:rsidRPr="00163D0A" w14:paraId="31BFF8C2" w14:textId="77777777" w:rsidTr="00163D0A">
        <w:tc>
          <w:tcPr>
            <w:tcW w:w="8642" w:type="dxa"/>
            <w:shd w:val="clear" w:color="auto" w:fill="FFFFFF" w:themeFill="background1"/>
            <w:vAlign w:val="center"/>
          </w:tcPr>
          <w:p w14:paraId="71F6B7E7" w14:textId="7B617ED8" w:rsidR="00163D0A" w:rsidRPr="00163D0A" w:rsidRDefault="00163D0A" w:rsidP="00163D0A">
            <w:pPr>
              <w:spacing w:line="360" w:lineRule="auto"/>
              <w:ind w:right="985"/>
              <w:rPr>
                <w:rFonts w:ascii="Calisto MT" w:hAnsi="Calisto MT" w:cstheme="majorBidi"/>
                <w:lang w:val="fr-BE"/>
              </w:rPr>
            </w:pPr>
            <w:r w:rsidRPr="00163D0A">
              <w:rPr>
                <w:rFonts w:ascii="Calisto MT" w:hAnsi="Calisto MT" w:cstheme="majorBidi"/>
                <w:lang w:val="en-US"/>
              </w:rPr>
              <w:t xml:space="preserve">Figure 4: </w:t>
            </w:r>
            <w:r w:rsidRPr="00163D0A">
              <w:rPr>
                <w:rFonts w:ascii="Calisto MT" w:hAnsi="Calisto MT" w:cstheme="majorBidi"/>
                <w:lang w:val="fr-BE"/>
              </w:rPr>
              <w:t>Interface principale (Dashboard)</w:t>
            </w:r>
          </w:p>
        </w:tc>
        <w:tc>
          <w:tcPr>
            <w:tcW w:w="425" w:type="dxa"/>
            <w:shd w:val="clear" w:color="auto" w:fill="FFFFFF" w:themeFill="background1"/>
            <w:vAlign w:val="center"/>
          </w:tcPr>
          <w:p w14:paraId="20F9FF33" w14:textId="5952E2C8"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28</w:t>
            </w:r>
          </w:p>
        </w:tc>
      </w:tr>
      <w:tr w:rsidR="00163D0A" w:rsidRPr="00163D0A" w14:paraId="55E78489" w14:textId="77777777" w:rsidTr="00163D0A">
        <w:tc>
          <w:tcPr>
            <w:tcW w:w="8642" w:type="dxa"/>
            <w:shd w:val="clear" w:color="auto" w:fill="FFFFFF" w:themeFill="background1"/>
            <w:vAlign w:val="center"/>
          </w:tcPr>
          <w:p w14:paraId="2CB6EAEB" w14:textId="26C615C6" w:rsidR="00163D0A" w:rsidRPr="00163D0A" w:rsidRDefault="00163D0A" w:rsidP="00163D0A">
            <w:pPr>
              <w:spacing w:line="360" w:lineRule="auto"/>
              <w:ind w:right="985"/>
              <w:rPr>
                <w:rFonts w:ascii="Calisto MT" w:hAnsi="Calisto MT" w:cstheme="majorBidi"/>
              </w:rPr>
            </w:pPr>
            <w:r w:rsidRPr="00163D0A">
              <w:rPr>
                <w:rFonts w:ascii="Calisto MT" w:hAnsi="Calisto MT" w:cstheme="majorBidi"/>
                <w:lang w:val="en-US"/>
              </w:rPr>
              <w:t>Figure 5 : Vue multi-véhicules dans application</w:t>
            </w:r>
          </w:p>
        </w:tc>
        <w:tc>
          <w:tcPr>
            <w:tcW w:w="425" w:type="dxa"/>
            <w:shd w:val="clear" w:color="auto" w:fill="FFFFFF" w:themeFill="background1"/>
            <w:vAlign w:val="center"/>
          </w:tcPr>
          <w:p w14:paraId="005EF4F1" w14:textId="0D4CE99A"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29</w:t>
            </w:r>
          </w:p>
        </w:tc>
      </w:tr>
      <w:tr w:rsidR="00163D0A" w:rsidRPr="00163D0A" w14:paraId="4CC1BDE1" w14:textId="77777777" w:rsidTr="00163D0A">
        <w:tc>
          <w:tcPr>
            <w:tcW w:w="8642" w:type="dxa"/>
            <w:shd w:val="clear" w:color="auto" w:fill="FFFFFF" w:themeFill="background1"/>
            <w:vAlign w:val="center"/>
          </w:tcPr>
          <w:p w14:paraId="2DD46472" w14:textId="3546E239" w:rsidR="00163D0A" w:rsidRPr="00163D0A" w:rsidRDefault="00163D0A" w:rsidP="00163D0A">
            <w:pPr>
              <w:spacing w:line="360" w:lineRule="auto"/>
              <w:ind w:right="985"/>
              <w:rPr>
                <w:rFonts w:ascii="Calisto MT" w:hAnsi="Calisto MT" w:cstheme="majorBidi"/>
              </w:rPr>
            </w:pPr>
            <w:r w:rsidRPr="00163D0A">
              <w:rPr>
                <w:rFonts w:ascii="Calisto MT" w:hAnsi="Calisto MT" w:cstheme="majorBidi"/>
                <w:lang w:val="en-US"/>
              </w:rPr>
              <w:t>Figure 6 : Formulaire d’ajout de véhicule</w:t>
            </w:r>
          </w:p>
        </w:tc>
        <w:tc>
          <w:tcPr>
            <w:tcW w:w="425" w:type="dxa"/>
            <w:shd w:val="clear" w:color="auto" w:fill="FFFFFF" w:themeFill="background1"/>
            <w:vAlign w:val="center"/>
          </w:tcPr>
          <w:p w14:paraId="481E4820" w14:textId="69FCA553"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29</w:t>
            </w:r>
          </w:p>
        </w:tc>
      </w:tr>
      <w:tr w:rsidR="00163D0A" w:rsidRPr="00163D0A" w14:paraId="7D8F0CBF" w14:textId="77777777" w:rsidTr="00163D0A">
        <w:tc>
          <w:tcPr>
            <w:tcW w:w="8642" w:type="dxa"/>
            <w:shd w:val="clear" w:color="auto" w:fill="FFFFFF" w:themeFill="background1"/>
            <w:vAlign w:val="center"/>
          </w:tcPr>
          <w:p w14:paraId="3F9E3ACD" w14:textId="5C6BF946" w:rsidR="00163D0A" w:rsidRPr="00163D0A" w:rsidRDefault="00163D0A" w:rsidP="00163D0A">
            <w:pPr>
              <w:spacing w:line="360" w:lineRule="auto"/>
              <w:ind w:right="985"/>
              <w:rPr>
                <w:rFonts w:ascii="Calisto MT" w:hAnsi="Calisto MT" w:cstheme="majorBidi"/>
              </w:rPr>
            </w:pPr>
            <w:r w:rsidRPr="00163D0A">
              <w:rPr>
                <w:rFonts w:ascii="Calisto MT" w:hAnsi="Calisto MT" w:cstheme="majorBidi"/>
                <w:lang w:val="en-US"/>
              </w:rPr>
              <w:t>Figure 7 :  Historique des logs</w:t>
            </w:r>
          </w:p>
        </w:tc>
        <w:tc>
          <w:tcPr>
            <w:tcW w:w="425" w:type="dxa"/>
            <w:shd w:val="clear" w:color="auto" w:fill="FFFFFF" w:themeFill="background1"/>
            <w:vAlign w:val="center"/>
          </w:tcPr>
          <w:p w14:paraId="3442B10D" w14:textId="022BC91B" w:rsidR="00163D0A" w:rsidRPr="00163D0A" w:rsidRDefault="00163D0A" w:rsidP="00163D0A">
            <w:pPr>
              <w:spacing w:line="360" w:lineRule="auto"/>
              <w:ind w:right="985"/>
              <w:rPr>
                <w:rFonts w:ascii="Calisto MT" w:hAnsi="Calisto MT" w:cstheme="majorBidi"/>
                <w:lang w:val="en-US"/>
              </w:rPr>
            </w:pPr>
            <w:r>
              <w:rPr>
                <w:rFonts w:ascii="Calisto MT" w:hAnsi="Calisto MT" w:cstheme="majorBidi"/>
                <w:lang w:val="en-US"/>
              </w:rPr>
              <w:t>30</w:t>
            </w:r>
          </w:p>
        </w:tc>
      </w:tr>
    </w:tbl>
    <w:p w14:paraId="5FDE5D11" w14:textId="77777777" w:rsidR="00163D0A" w:rsidRDefault="00163D0A" w:rsidP="00163D0A">
      <w:pPr>
        <w:ind w:right="985"/>
        <w:rPr>
          <w:rFonts w:asciiTheme="majorBidi" w:hAnsiTheme="majorBidi" w:cstheme="majorBidi"/>
          <w:b/>
          <w:bCs/>
          <w:lang w:val="en-US"/>
        </w:rPr>
      </w:pPr>
    </w:p>
    <w:p w14:paraId="7169071C" w14:textId="77777777" w:rsidR="00234323" w:rsidRDefault="00234323" w:rsidP="00B834C1">
      <w:pPr>
        <w:pStyle w:val="Lgende"/>
        <w:rPr>
          <w:rFonts w:asciiTheme="majorBidi" w:hAnsiTheme="majorBidi" w:cstheme="majorBidi"/>
          <w:b w:val="0"/>
          <w:bCs w:val="0"/>
          <w:lang w:val="en-US"/>
        </w:rPr>
      </w:pPr>
    </w:p>
    <w:p w14:paraId="47D5F22F" w14:textId="77777777" w:rsidR="00234323" w:rsidRDefault="00234323" w:rsidP="00B834C1">
      <w:pPr>
        <w:pStyle w:val="Lgende"/>
        <w:rPr>
          <w:rFonts w:asciiTheme="majorBidi" w:hAnsiTheme="majorBidi" w:cstheme="majorBidi"/>
          <w:b w:val="0"/>
          <w:bCs w:val="0"/>
          <w:lang w:val="en-US"/>
        </w:rPr>
      </w:pPr>
    </w:p>
    <w:p w14:paraId="4CE3F607" w14:textId="65429EE0" w:rsidR="005232DC" w:rsidRPr="0073393A" w:rsidRDefault="007C3F44" w:rsidP="00B834C1">
      <w:pPr>
        <w:pStyle w:val="Lgende"/>
        <w:rPr>
          <w:rFonts w:asciiTheme="majorBidi" w:hAnsiTheme="majorBidi" w:cstheme="majorBidi"/>
          <w:b w:val="0"/>
          <w:bCs w:val="0"/>
          <w:lang w:val="en-US"/>
        </w:rPr>
      </w:pPr>
      <w:r w:rsidRPr="00234323">
        <w:rPr>
          <w:lang w:val="en-US"/>
        </w:rPr>
        <w:br w:type="column"/>
      </w:r>
      <w:r w:rsidR="00B834C1" w:rsidRPr="0073393A">
        <w:rPr>
          <w:rFonts w:asciiTheme="majorBidi" w:hAnsiTheme="majorBidi" w:cstheme="majorBidi"/>
          <w:b w:val="0"/>
          <w:bCs w:val="0"/>
          <w:lang w:val="en-US"/>
        </w:rPr>
        <w:lastRenderedPageBreak/>
        <w:t xml:space="preserve"> </w:t>
      </w:r>
    </w:p>
    <w:p w14:paraId="606235B2" w14:textId="77777777" w:rsidR="005232DC" w:rsidRPr="0073393A" w:rsidRDefault="00000000">
      <w:pPr>
        <w:pStyle w:val="Titre1"/>
      </w:pPr>
      <w:bookmarkStart w:id="13" w:name="_Toc204019951"/>
      <w:r w:rsidRPr="0073393A">
        <w:t>Introduction</w:t>
      </w:r>
      <w:bookmarkEnd w:id="13"/>
    </w:p>
    <w:p w14:paraId="32B2CE9F" w14:textId="77777777" w:rsidR="0089379D" w:rsidRDefault="0089379D" w:rsidP="007020E9">
      <w:pPr>
        <w:spacing w:line="360" w:lineRule="auto"/>
        <w:rPr>
          <w:rFonts w:asciiTheme="majorBidi" w:hAnsiTheme="majorBidi" w:cstheme="majorBidi"/>
          <w:sz w:val="24"/>
          <w:szCs w:val="24"/>
        </w:rPr>
      </w:pPr>
      <w:r w:rsidRPr="0073393A">
        <w:rPr>
          <w:rFonts w:asciiTheme="majorBidi" w:hAnsiTheme="majorBidi" w:cstheme="majorBidi"/>
          <w:sz w:val="24"/>
          <w:szCs w:val="24"/>
        </w:rPr>
        <w:t>Dans un monde en constante évolution technologique, la gestion intelligente des véhicules devient une priorité. Notre projet s'inscrit dans cette dynamique en proposant une application logicielle capable de localiser un véhicule et de contrôler son démarrage et arrêt à distance. Ce projet est conçu dans un cadre purement logiciel, sans intégration de matériel physique, et s’appuie sur les compétences acquises en Intelligence Artificielle, traitement de données et interfaces utilisateur.</w:t>
      </w:r>
    </w:p>
    <w:p w14:paraId="1E4D382E" w14:textId="111771E1" w:rsidR="00CF455A" w:rsidRPr="001D65F6" w:rsidRDefault="00CF455A">
      <w:pPr>
        <w:pStyle w:val="Titre2"/>
      </w:pPr>
      <w:bookmarkStart w:id="14" w:name="_Toc204019952"/>
      <w:r w:rsidRPr="001D65F6">
        <w:t>Objectifs du projet</w:t>
      </w:r>
      <w:bookmarkEnd w:id="14"/>
    </w:p>
    <w:p w14:paraId="1370F163" w14:textId="77777777" w:rsidR="00CF455A" w:rsidRPr="002F57DE" w:rsidRDefault="00CF455A" w:rsidP="00CF455A">
      <w:r w:rsidRPr="002F57DE">
        <w:t>Ce projet vise à développer une solution intégrée de suivi et de contrôle de véhicule à distance, enrichie par des capacités d'intelligence artificielle pour la prédiction de pannes. Les objectifs spécifiques sont :</w:t>
      </w:r>
    </w:p>
    <w:p w14:paraId="36E6492F" w14:textId="77777777" w:rsidR="00A33FF8" w:rsidRPr="001D65F6" w:rsidRDefault="00CF455A">
      <w:pPr>
        <w:pStyle w:val="Paragraphedeliste"/>
        <w:numPr>
          <w:ilvl w:val="1"/>
          <w:numId w:val="41"/>
        </w:numPr>
        <w:rPr>
          <w:color w:val="95B3D7" w:themeColor="accent1" w:themeTint="99"/>
        </w:rPr>
      </w:pPr>
      <w:r w:rsidRPr="001D65F6">
        <w:rPr>
          <w:b/>
          <w:bCs/>
          <w:color w:val="95B3D7" w:themeColor="accent1" w:themeTint="99"/>
        </w:rPr>
        <w:t>Objectif principal</w:t>
      </w:r>
      <w:r w:rsidRPr="001D65F6">
        <w:rPr>
          <w:color w:val="95B3D7" w:themeColor="accent1" w:themeTint="99"/>
        </w:rPr>
        <w:t xml:space="preserve"> : </w:t>
      </w:r>
    </w:p>
    <w:p w14:paraId="710546C0" w14:textId="14FC877B" w:rsidR="00A33FF8" w:rsidRDefault="00CF455A" w:rsidP="00A33FF8">
      <w:r w:rsidRPr="002F57DE">
        <w:t>Concevoir et implémenter un système télématique capable de surveiller, contrôler et prédire l'état d'un véhicule à distance.</w:t>
      </w:r>
    </w:p>
    <w:p w14:paraId="1481B033" w14:textId="77777777" w:rsidR="00A33FF8" w:rsidRPr="002F57DE" w:rsidRDefault="00A33FF8" w:rsidP="00A33FF8">
      <w:pPr>
        <w:pStyle w:val="Paragraphedeliste"/>
        <w:ind w:left="0"/>
      </w:pPr>
    </w:p>
    <w:p w14:paraId="030B30D1" w14:textId="77777777" w:rsidR="00CF455A" w:rsidRPr="001D65F6" w:rsidRDefault="00CF455A">
      <w:pPr>
        <w:pStyle w:val="Paragraphedeliste"/>
        <w:numPr>
          <w:ilvl w:val="1"/>
          <w:numId w:val="41"/>
        </w:numPr>
        <w:rPr>
          <w:color w:val="95B3D7" w:themeColor="accent1" w:themeTint="99"/>
        </w:rPr>
      </w:pPr>
      <w:r w:rsidRPr="001D65F6">
        <w:rPr>
          <w:b/>
          <w:bCs/>
          <w:color w:val="95B3D7" w:themeColor="accent1" w:themeTint="99"/>
        </w:rPr>
        <w:t>Objectifs secondaires</w:t>
      </w:r>
      <w:r w:rsidRPr="001D65F6">
        <w:rPr>
          <w:color w:val="95B3D7" w:themeColor="accent1" w:themeTint="99"/>
        </w:rPr>
        <w:t xml:space="preserve"> :</w:t>
      </w:r>
    </w:p>
    <w:p w14:paraId="5F5C6FDB" w14:textId="77777777" w:rsidR="00CF455A" w:rsidRPr="002F57DE" w:rsidRDefault="00CF455A">
      <w:pPr>
        <w:numPr>
          <w:ilvl w:val="0"/>
          <w:numId w:val="12"/>
        </w:numPr>
        <w:tabs>
          <w:tab w:val="clear" w:pos="720"/>
          <w:tab w:val="num" w:pos="284"/>
        </w:tabs>
        <w:spacing w:after="160" w:line="278" w:lineRule="auto"/>
        <w:ind w:left="426" w:hanging="426"/>
      </w:pPr>
      <w:r w:rsidRPr="002F57DE">
        <w:t>Développer une interface web intuitive pour la gestion du véhicule</w:t>
      </w:r>
    </w:p>
    <w:p w14:paraId="783C0BA9" w14:textId="77777777" w:rsidR="00CF455A" w:rsidRPr="002F57DE" w:rsidRDefault="00CF455A">
      <w:pPr>
        <w:numPr>
          <w:ilvl w:val="0"/>
          <w:numId w:val="12"/>
        </w:numPr>
        <w:tabs>
          <w:tab w:val="clear" w:pos="720"/>
          <w:tab w:val="num" w:pos="284"/>
        </w:tabs>
        <w:spacing w:after="160" w:line="278" w:lineRule="auto"/>
        <w:ind w:left="426" w:hanging="426"/>
      </w:pPr>
      <w:r w:rsidRPr="002F57DE">
        <w:t>Implémenter un système de contrôle à distance (verrouillage, démarrage, arrêt)</w:t>
      </w:r>
    </w:p>
    <w:p w14:paraId="329840D7" w14:textId="77777777" w:rsidR="00CF455A" w:rsidRPr="002F57DE" w:rsidRDefault="00CF455A">
      <w:pPr>
        <w:numPr>
          <w:ilvl w:val="0"/>
          <w:numId w:val="12"/>
        </w:numPr>
        <w:tabs>
          <w:tab w:val="clear" w:pos="720"/>
          <w:tab w:val="num" w:pos="284"/>
        </w:tabs>
        <w:spacing w:after="160" w:line="278" w:lineRule="auto"/>
        <w:ind w:left="426" w:hanging="426"/>
      </w:pPr>
      <w:r w:rsidRPr="002F57DE">
        <w:t>Intégrer un module de géolocalisation et de cartographie</w:t>
      </w:r>
    </w:p>
    <w:p w14:paraId="15FC480F" w14:textId="77777777" w:rsidR="00CF455A" w:rsidRPr="002F57DE" w:rsidRDefault="00CF455A">
      <w:pPr>
        <w:numPr>
          <w:ilvl w:val="0"/>
          <w:numId w:val="12"/>
        </w:numPr>
        <w:tabs>
          <w:tab w:val="clear" w:pos="720"/>
          <w:tab w:val="num" w:pos="284"/>
        </w:tabs>
        <w:spacing w:after="160" w:line="278" w:lineRule="auto"/>
        <w:ind w:left="426" w:hanging="426"/>
      </w:pPr>
      <w:r w:rsidRPr="002F57DE">
        <w:t>Développer un modèle d'IA pour la prédiction de pannes</w:t>
      </w:r>
    </w:p>
    <w:p w14:paraId="0A6513A9" w14:textId="77777777" w:rsidR="00CF455A" w:rsidRPr="002F57DE" w:rsidRDefault="00CF455A">
      <w:pPr>
        <w:numPr>
          <w:ilvl w:val="0"/>
          <w:numId w:val="12"/>
        </w:numPr>
        <w:tabs>
          <w:tab w:val="clear" w:pos="720"/>
          <w:tab w:val="num" w:pos="284"/>
        </w:tabs>
        <w:spacing w:after="160" w:line="278" w:lineRule="auto"/>
        <w:ind w:left="426" w:hanging="426"/>
      </w:pPr>
      <w:r w:rsidRPr="002F57DE">
        <w:t>Créer un système de logs et d'historique des activités</w:t>
      </w:r>
    </w:p>
    <w:p w14:paraId="7139A32A" w14:textId="731D992F" w:rsidR="00CF455A" w:rsidRPr="001D65F6" w:rsidRDefault="00CF455A">
      <w:pPr>
        <w:numPr>
          <w:ilvl w:val="0"/>
          <w:numId w:val="12"/>
        </w:numPr>
        <w:tabs>
          <w:tab w:val="clear" w:pos="720"/>
          <w:tab w:val="num" w:pos="284"/>
        </w:tabs>
        <w:spacing w:after="160" w:line="480" w:lineRule="auto"/>
        <w:ind w:left="426" w:hanging="426"/>
      </w:pPr>
      <w:r w:rsidRPr="002F57DE">
        <w:t>Valider le fonctionnement par simulation et tests</w:t>
      </w:r>
    </w:p>
    <w:p w14:paraId="2F2270F7" w14:textId="59EEE488" w:rsidR="00CF455A" w:rsidRPr="001D65F6" w:rsidRDefault="00CF455A">
      <w:pPr>
        <w:pStyle w:val="Titre2"/>
      </w:pPr>
      <w:bookmarkStart w:id="15" w:name="_Toc204019953"/>
      <w:r w:rsidRPr="001D65F6">
        <w:t>Contexte et enjeux de la télématique automobile</w:t>
      </w:r>
      <w:bookmarkEnd w:id="15"/>
    </w:p>
    <w:p w14:paraId="57546F26" w14:textId="32598FAC" w:rsidR="00CF455A" w:rsidRPr="002F57DE" w:rsidRDefault="00CF455A" w:rsidP="00CF455A">
      <w:r w:rsidRPr="002F57DE">
        <w:t>La télématique automobile représente aujourd'hui un secteur en pleine expansion, combinant les technologies de télécommunication et d'informatique pour révolutionner l'expérience de conduite. Dans un contexte où les véhicules deviennent de plus en plus connectés, les constructeurs automobiles et les gestionnaires de flottes recherchent des</w:t>
      </w:r>
      <w:r w:rsidR="001D65F6">
        <w:t xml:space="preserve"> </w:t>
      </w:r>
      <w:r w:rsidRPr="002F57DE">
        <w:t>solutions innovantes pour optimiser la surveillance, la maintenance et la sécurité des véhicules.</w:t>
      </w:r>
    </w:p>
    <w:p w14:paraId="5D38E037" w14:textId="77777777" w:rsidR="00CF455A" w:rsidRPr="002F57DE" w:rsidRDefault="00CF455A" w:rsidP="00CF455A">
      <w:r w:rsidRPr="002F57DE">
        <w:lastRenderedPageBreak/>
        <w:t>L'essor de l'Internet des Objets (IoT) et des technologies de communication 4G/5G a permis l'émergence de systèmes télématiques sophistiqués, capables de collecter et d'analyser en temps réel une multitude de données véhiculaires. Ces systèmes offrent des perspectives nouvelles en matière de maintenance prédictive, de gestion de flotte, et d'amélioration de la sécurité routière.</w:t>
      </w:r>
    </w:p>
    <w:p w14:paraId="69FE8EE5" w14:textId="326EF947" w:rsidR="00CF455A" w:rsidRPr="001D65F6" w:rsidRDefault="00CF455A">
      <w:pPr>
        <w:pStyle w:val="Titre2"/>
      </w:pPr>
      <w:bookmarkStart w:id="16" w:name="_Toc204019954"/>
      <w:r w:rsidRPr="001D65F6">
        <w:t>Problématique du contrôle et de la surveillance à distance</w:t>
      </w:r>
      <w:bookmarkEnd w:id="16"/>
    </w:p>
    <w:p w14:paraId="65BCDD20" w14:textId="77777777" w:rsidR="00CF455A" w:rsidRPr="002F57DE" w:rsidRDefault="00CF455A" w:rsidP="00CF455A">
      <w:r w:rsidRPr="002F57DE">
        <w:t>La gestion moderne des véhicules, qu'il s'agisse de flottes professionnelles ou de véhicules particuliers, fait face à plusieurs défis majeurs :</w:t>
      </w:r>
    </w:p>
    <w:p w14:paraId="197C1115" w14:textId="77777777" w:rsidR="00CF455A" w:rsidRPr="002F57DE" w:rsidRDefault="00CF455A" w:rsidP="001D65F6">
      <w:pPr>
        <w:ind w:firstLine="142"/>
      </w:pPr>
      <w:r w:rsidRPr="002F57DE">
        <w:rPr>
          <w:b/>
          <w:bCs/>
        </w:rPr>
        <w:t>Maintenance réactive vs préventive</w:t>
      </w:r>
      <w:r w:rsidRPr="002F57DE">
        <w:t xml:space="preserve"> : Les approches traditionnelles de maintenance se basent sur des intervalles fixes ou sur l'apparition de pannes, engendrant des coûts élevés et des immobilisations non planifiées.</w:t>
      </w:r>
    </w:p>
    <w:p w14:paraId="47A82127" w14:textId="77777777" w:rsidR="00CF455A" w:rsidRPr="002F57DE" w:rsidRDefault="00CF455A" w:rsidP="001D65F6">
      <w:pPr>
        <w:ind w:firstLine="142"/>
      </w:pPr>
      <w:r w:rsidRPr="002F57DE">
        <w:rPr>
          <w:b/>
          <w:bCs/>
        </w:rPr>
        <w:t>Manque de visibilité en temps réel</w:t>
      </w:r>
      <w:r w:rsidRPr="001D65F6">
        <w:rPr>
          <w:b/>
          <w:bCs/>
        </w:rPr>
        <w:t xml:space="preserve"> : L'absence d'informations précises sur l'état du</w:t>
      </w:r>
      <w:r w:rsidRPr="002F57DE">
        <w:t xml:space="preserve"> véhicule et sa localisation limite la capacité d'intervention rapide en cas de problème.</w:t>
      </w:r>
    </w:p>
    <w:p w14:paraId="180CBCCC" w14:textId="77777777" w:rsidR="00CF455A" w:rsidRPr="002F57DE" w:rsidRDefault="00CF455A" w:rsidP="001D65F6">
      <w:pPr>
        <w:ind w:firstLine="142"/>
      </w:pPr>
      <w:r w:rsidRPr="002F57DE">
        <w:rPr>
          <w:b/>
          <w:bCs/>
        </w:rPr>
        <w:t>Sécurité et vol de véhicules</w:t>
      </w:r>
      <w:r w:rsidRPr="002F57DE">
        <w:t xml:space="preserve"> : Le vol de véhicules représente un enjeu économique majeur, nécessitant des systèmes de contrôle et de localisation efficaces.</w:t>
      </w:r>
    </w:p>
    <w:p w14:paraId="772E0E7B" w14:textId="0E1DD104" w:rsidR="00CF455A" w:rsidRPr="00CF455A" w:rsidRDefault="00CF455A" w:rsidP="001D65F6">
      <w:pPr>
        <w:ind w:firstLine="142"/>
      </w:pPr>
      <w:r w:rsidRPr="002F57DE">
        <w:rPr>
          <w:b/>
          <w:bCs/>
        </w:rPr>
        <w:t>Optimisation opérationnelle</w:t>
      </w:r>
      <w:r w:rsidRPr="002F57DE">
        <w:t xml:space="preserve"> : La gestion d'une flotte de véhicules requiert une coordination précise pour maximiser l'utilisation et minimiser les coûts d'exploitation.</w:t>
      </w:r>
    </w:p>
    <w:p w14:paraId="6B2D62CC" w14:textId="4139D600" w:rsidR="00D90E18" w:rsidRDefault="00000000">
      <w:pPr>
        <w:pStyle w:val="Titre1"/>
        <w:spacing w:line="600" w:lineRule="auto"/>
      </w:pPr>
      <w:bookmarkStart w:id="17" w:name="_Toc204019955"/>
      <w:r w:rsidRPr="0073393A">
        <w:t>Cahier des charges</w:t>
      </w:r>
      <w:bookmarkEnd w:id="17"/>
    </w:p>
    <w:p w14:paraId="0A6CBEEB" w14:textId="77777777" w:rsidR="00FD25BA" w:rsidRPr="00FD25BA" w:rsidRDefault="00FD25BA" w:rsidP="002E5A82">
      <w:pPr>
        <w:pStyle w:val="Titre2"/>
        <w:numPr>
          <w:ilvl w:val="0"/>
          <w:numId w:val="55"/>
        </w:numPr>
        <w:spacing w:line="480" w:lineRule="auto"/>
      </w:pPr>
      <w:bookmarkStart w:id="18" w:name="_Toc204019956"/>
      <w:r w:rsidRPr="00FD25BA">
        <w:t>Contexte</w:t>
      </w:r>
      <w:bookmarkEnd w:id="18"/>
    </w:p>
    <w:p w14:paraId="08E4E456" w14:textId="77777777" w:rsidR="00FD25BA" w:rsidRPr="00FD25BA" w:rsidRDefault="00FD25BA" w:rsidP="002E5A82">
      <w:pPr>
        <w:spacing w:line="360" w:lineRule="auto"/>
      </w:pPr>
      <w:r w:rsidRPr="00FD25BA">
        <w:t xml:space="preserve">Ce projet s'inscrit dans le cadre d’un travail pratique en intelligence artificielle et Big Data, </w:t>
      </w:r>
      <w:r w:rsidRPr="00FD25BA">
        <w:rPr>
          <w:b/>
          <w:bCs/>
        </w:rPr>
        <w:t>sans dépendance matérielle réelle</w:t>
      </w:r>
      <w:r w:rsidRPr="00FD25BA">
        <w:t xml:space="preserve">. Il est développé uniquement en environnement logiciel à des fins de simulation. L’enjeu est de </w:t>
      </w:r>
      <w:r w:rsidRPr="00FD25BA">
        <w:rPr>
          <w:b/>
          <w:bCs/>
        </w:rPr>
        <w:t>valider un concept de télématique intelligente</w:t>
      </w:r>
      <w:r w:rsidRPr="00FD25BA">
        <w:t xml:space="preserve"> à travers des outils modernes, et de mettre en avant les compétences techniques des étudiants dans :</w:t>
      </w:r>
    </w:p>
    <w:p w14:paraId="50187C1A" w14:textId="744912AF" w:rsidR="00FD25BA" w:rsidRPr="00FD25BA" w:rsidRDefault="00FD25BA">
      <w:pPr>
        <w:numPr>
          <w:ilvl w:val="0"/>
          <w:numId w:val="52"/>
        </w:numPr>
      </w:pPr>
      <w:r w:rsidRPr="00FD25BA">
        <w:t xml:space="preserve">La </w:t>
      </w:r>
      <w:r w:rsidRPr="00FD25BA">
        <w:rPr>
          <w:b/>
          <w:bCs/>
        </w:rPr>
        <w:t>programmation Python</w:t>
      </w:r>
      <w:r w:rsidRPr="00FD25BA">
        <w:t>,</w:t>
      </w:r>
    </w:p>
    <w:p w14:paraId="565DC883" w14:textId="763675BB" w:rsidR="00FD25BA" w:rsidRPr="00FD25BA" w:rsidRDefault="00FD25BA">
      <w:pPr>
        <w:numPr>
          <w:ilvl w:val="0"/>
          <w:numId w:val="52"/>
        </w:numPr>
      </w:pPr>
      <w:r>
        <w:t>L</w:t>
      </w:r>
      <w:r w:rsidRPr="00FD25BA">
        <w:t xml:space="preserve">a </w:t>
      </w:r>
      <w:r w:rsidRPr="00FD25BA">
        <w:rPr>
          <w:b/>
          <w:bCs/>
        </w:rPr>
        <w:t>création d’interfaces interactives</w:t>
      </w:r>
      <w:r w:rsidRPr="00FD25BA">
        <w:t>,</w:t>
      </w:r>
    </w:p>
    <w:p w14:paraId="66E225F9" w14:textId="614AACAA" w:rsidR="00FD25BA" w:rsidRPr="00FD25BA" w:rsidRDefault="00FD25BA">
      <w:pPr>
        <w:numPr>
          <w:ilvl w:val="0"/>
          <w:numId w:val="52"/>
        </w:numPr>
      </w:pPr>
      <w:r>
        <w:t>L</w:t>
      </w:r>
      <w:r w:rsidRPr="00FD25BA">
        <w:t xml:space="preserve">e </w:t>
      </w:r>
      <w:r w:rsidRPr="00FD25BA">
        <w:rPr>
          <w:b/>
          <w:bCs/>
        </w:rPr>
        <w:t>traitement, stockage et analyse des données</w:t>
      </w:r>
      <w:r w:rsidRPr="00FD25BA">
        <w:t>,</w:t>
      </w:r>
    </w:p>
    <w:p w14:paraId="0CD7C03D" w14:textId="11960AF6" w:rsidR="00FD25BA" w:rsidRPr="00FD25BA" w:rsidRDefault="00FD25BA">
      <w:pPr>
        <w:numPr>
          <w:ilvl w:val="0"/>
          <w:numId w:val="52"/>
        </w:numPr>
      </w:pPr>
      <w:r>
        <w:t>E</w:t>
      </w:r>
      <w:r w:rsidRPr="00FD25BA">
        <w:t>t l’utilisation des outils de visualisation et de prédiction.</w:t>
      </w:r>
    </w:p>
    <w:p w14:paraId="501283A4" w14:textId="14095F90" w:rsidR="00FD25BA" w:rsidRPr="00FD25BA" w:rsidRDefault="00FD25BA">
      <w:pPr>
        <w:pStyle w:val="Titre2"/>
      </w:pPr>
      <w:bookmarkStart w:id="19" w:name="_Toc204019957"/>
      <w:r w:rsidRPr="00FD25BA">
        <w:lastRenderedPageBreak/>
        <w:t>Objectifs spécifiques</w:t>
      </w:r>
      <w:bookmarkEnd w:id="19"/>
    </w:p>
    <w:p w14:paraId="7151180C" w14:textId="77777777" w:rsidR="00FD25BA" w:rsidRPr="00FD25BA" w:rsidRDefault="00FD25BA" w:rsidP="00FD25BA">
      <w:r w:rsidRPr="00FD25BA">
        <w:t>Les objectifs opérationnels du projet sont les suivants :</w:t>
      </w:r>
    </w:p>
    <w:p w14:paraId="4F146CA9" w14:textId="162E6778" w:rsidR="00FD25BA" w:rsidRPr="00FD25BA" w:rsidRDefault="00FD25BA" w:rsidP="00FD25BA">
      <w:r w:rsidRPr="00FD25BA">
        <w:rPr>
          <w:b/>
          <w:bCs/>
        </w:rPr>
        <w:t>Simuler la position GPS du véhicule</w:t>
      </w:r>
      <w:r w:rsidRPr="00FD25BA">
        <w:t xml:space="preserve"> de manière automatique et réaliste (latitude / longitude évoluant avec le temps).</w:t>
      </w:r>
    </w:p>
    <w:p w14:paraId="5D99633D" w14:textId="16911006" w:rsidR="00FD25BA" w:rsidRPr="00FD25BA" w:rsidRDefault="00FD25BA" w:rsidP="00FD25BA">
      <w:r w:rsidRPr="00FD25BA">
        <w:rPr>
          <w:b/>
          <w:bCs/>
        </w:rPr>
        <w:t>Développer une interface graphique</w:t>
      </w:r>
      <w:r w:rsidRPr="00FD25BA">
        <w:t xml:space="preserve"> intégrant une carte interactive avec les boutons de commande.</w:t>
      </w:r>
    </w:p>
    <w:p w14:paraId="6080FED0" w14:textId="562081C8" w:rsidR="00FD25BA" w:rsidRPr="00FD25BA" w:rsidRDefault="00FD25BA" w:rsidP="00FD25BA">
      <w:r w:rsidRPr="00FD25BA">
        <w:rPr>
          <w:b/>
          <w:bCs/>
        </w:rPr>
        <w:t>Implémenter les commandes de démarrage et d'arrêt du moteur</w:t>
      </w:r>
      <w:r w:rsidRPr="00FD25BA">
        <w:t>, accessibles à distance via l'interface.</w:t>
      </w:r>
    </w:p>
    <w:p w14:paraId="4FBC61BB" w14:textId="381FBA10" w:rsidR="00FD25BA" w:rsidRPr="00FD25BA" w:rsidRDefault="00FD25BA" w:rsidP="00FD25BA">
      <w:r w:rsidRPr="00FD25BA">
        <w:t xml:space="preserve"> </w:t>
      </w:r>
      <w:r w:rsidRPr="00FD25BA">
        <w:rPr>
          <w:b/>
          <w:bCs/>
        </w:rPr>
        <w:t>Sauvegarder les coordonnées GPS</w:t>
      </w:r>
      <w:r w:rsidRPr="00FD25BA">
        <w:t xml:space="preserve"> et l’état du véhicule dans une base de données locale.</w:t>
      </w:r>
    </w:p>
    <w:p w14:paraId="08FE198E" w14:textId="72CF6D2B" w:rsidR="00FD25BA" w:rsidRPr="00FD25BA" w:rsidRDefault="00FD25BA" w:rsidP="00FD25BA">
      <w:r w:rsidRPr="00FD25BA">
        <w:rPr>
          <w:b/>
          <w:bCs/>
        </w:rPr>
        <w:t>Analyser les déplacements du véhicule</w:t>
      </w:r>
      <w:r w:rsidRPr="00FD25BA">
        <w:t>, notamment :</w:t>
      </w:r>
    </w:p>
    <w:p w14:paraId="17270F2A" w14:textId="77777777" w:rsidR="00FD25BA" w:rsidRPr="00FD25BA" w:rsidRDefault="00FD25BA">
      <w:pPr>
        <w:numPr>
          <w:ilvl w:val="1"/>
          <w:numId w:val="53"/>
        </w:numPr>
        <w:ind w:left="709"/>
      </w:pPr>
      <w:r w:rsidRPr="00FD25BA">
        <w:t>les distances parcourues,</w:t>
      </w:r>
    </w:p>
    <w:p w14:paraId="507D8909" w14:textId="77777777" w:rsidR="00FD25BA" w:rsidRPr="00FD25BA" w:rsidRDefault="00FD25BA">
      <w:pPr>
        <w:numPr>
          <w:ilvl w:val="1"/>
          <w:numId w:val="53"/>
        </w:numPr>
        <w:ind w:left="709"/>
      </w:pPr>
      <w:r w:rsidRPr="00FD25BA">
        <w:t>les zones les plus fréquentées,</w:t>
      </w:r>
    </w:p>
    <w:p w14:paraId="7AFF02BF" w14:textId="77777777" w:rsidR="00FD25BA" w:rsidRPr="00FD25BA" w:rsidRDefault="00FD25BA">
      <w:pPr>
        <w:numPr>
          <w:ilvl w:val="1"/>
          <w:numId w:val="53"/>
        </w:numPr>
        <w:ind w:left="709"/>
      </w:pPr>
      <w:r w:rsidRPr="00FD25BA">
        <w:t>les plages horaires d’utilisation.</w:t>
      </w:r>
    </w:p>
    <w:p w14:paraId="2419497B" w14:textId="1A9C0DAC" w:rsidR="00FD25BA" w:rsidRPr="00FD25BA" w:rsidRDefault="00FD25BA" w:rsidP="00FD25BA">
      <w:r w:rsidRPr="00FD25BA">
        <w:t xml:space="preserve">Intégrer une </w:t>
      </w:r>
      <w:r w:rsidRPr="00FD25BA">
        <w:rPr>
          <w:b/>
          <w:bCs/>
        </w:rPr>
        <w:t>fonction de prédiction des mouvements futurs</w:t>
      </w:r>
      <w:r w:rsidRPr="00FD25BA">
        <w:t xml:space="preserve"> en se basant sur un modèle simple.</w:t>
      </w:r>
    </w:p>
    <w:p w14:paraId="71EECE5E" w14:textId="77777777" w:rsidR="00FD25BA" w:rsidRPr="00FD25BA" w:rsidRDefault="00FD25BA" w:rsidP="00FD25BA"/>
    <w:p w14:paraId="7D33B5E0" w14:textId="4043269E" w:rsidR="005232DC" w:rsidRPr="00D90E18" w:rsidRDefault="00000000">
      <w:pPr>
        <w:pStyle w:val="Titre2"/>
      </w:pPr>
      <w:bookmarkStart w:id="20" w:name="_Toc204019958"/>
      <w:r w:rsidRPr="00D90E18">
        <w:t>Architecture du système</w:t>
      </w:r>
      <w:bookmarkEnd w:id="20"/>
    </w:p>
    <w:p w14:paraId="43D5435E" w14:textId="77777777" w:rsidR="00D83C54" w:rsidRPr="0073393A" w:rsidRDefault="00D83C54" w:rsidP="00D83C54">
      <w:pPr>
        <w:rPr>
          <w:rFonts w:asciiTheme="majorBidi" w:hAnsiTheme="majorBidi" w:cstheme="majorBidi"/>
          <w:sz w:val="24"/>
          <w:szCs w:val="24"/>
        </w:rPr>
      </w:pPr>
      <w:r w:rsidRPr="0073393A">
        <w:rPr>
          <w:rFonts w:asciiTheme="majorBidi" w:hAnsiTheme="majorBidi" w:cstheme="majorBidi"/>
          <w:sz w:val="24"/>
          <w:szCs w:val="24"/>
        </w:rPr>
        <w:t xml:space="preserve">L’architecture générale du système repose sur trois couches principales : </w:t>
      </w:r>
    </w:p>
    <w:p w14:paraId="24DFAF46" w14:textId="356B5F7D" w:rsidR="007020E9" w:rsidRPr="0073393A" w:rsidRDefault="00D83C54" w:rsidP="007D79BF">
      <w:pPr>
        <w:spacing w:line="480" w:lineRule="auto"/>
        <w:jc w:val="lowKashida"/>
        <w:rPr>
          <w:rFonts w:asciiTheme="majorBidi" w:hAnsiTheme="majorBidi" w:cstheme="majorBidi"/>
          <w:sz w:val="24"/>
          <w:szCs w:val="24"/>
        </w:rPr>
      </w:pPr>
      <w:r w:rsidRPr="001D65F6">
        <w:rPr>
          <w:rFonts w:asciiTheme="majorBidi" w:hAnsiTheme="majorBidi" w:cstheme="majorBidi"/>
          <w:b/>
          <w:bCs/>
          <w:i/>
          <w:iCs/>
          <w:sz w:val="24"/>
          <w:szCs w:val="24"/>
        </w:rPr>
        <w:t xml:space="preserve">Présentation (Frontend), Traitement (Backend) </w:t>
      </w:r>
      <w:r w:rsidR="001D65F6">
        <w:rPr>
          <w:rFonts w:asciiTheme="majorBidi" w:hAnsiTheme="majorBidi" w:cstheme="majorBidi"/>
          <w:sz w:val="24"/>
          <w:szCs w:val="24"/>
        </w:rPr>
        <w:t>&amp;</w:t>
      </w:r>
      <w:r w:rsidRPr="001D65F6">
        <w:rPr>
          <w:rFonts w:asciiTheme="majorBidi" w:hAnsiTheme="majorBidi" w:cstheme="majorBidi"/>
          <w:b/>
          <w:bCs/>
          <w:i/>
          <w:iCs/>
          <w:sz w:val="24"/>
          <w:szCs w:val="24"/>
        </w:rPr>
        <w:t xml:space="preserve"> Stockage (Base de données).</w:t>
      </w:r>
    </w:p>
    <w:p w14:paraId="71673B30" w14:textId="048B57FA" w:rsidR="00E357E6" w:rsidRPr="001D65F6" w:rsidRDefault="00E357E6">
      <w:pPr>
        <w:pStyle w:val="Paragraphedeliste"/>
        <w:numPr>
          <w:ilvl w:val="1"/>
          <w:numId w:val="56"/>
        </w:numPr>
        <w:rPr>
          <w:b/>
          <w:bCs/>
          <w:color w:val="548DD4" w:themeColor="text2" w:themeTint="99"/>
          <w:sz w:val="24"/>
          <w:szCs w:val="24"/>
        </w:rPr>
      </w:pPr>
      <w:r w:rsidRPr="001D65F6">
        <w:rPr>
          <w:b/>
          <w:bCs/>
          <w:color w:val="548DD4" w:themeColor="text2" w:themeTint="99"/>
          <w:sz w:val="24"/>
          <w:szCs w:val="24"/>
        </w:rPr>
        <w:t>Description des modules principaux</w:t>
      </w:r>
    </w:p>
    <w:p w14:paraId="2056A763" w14:textId="77777777" w:rsidR="00E357E6" w:rsidRPr="002F57DE" w:rsidRDefault="00E357E6" w:rsidP="00E357E6">
      <w:r w:rsidRPr="002F57DE">
        <w:rPr>
          <w:b/>
          <w:bCs/>
        </w:rPr>
        <w:t>Module Simulateur de Capteurs</w:t>
      </w:r>
      <w:r w:rsidRPr="002F57DE">
        <w:t xml:space="preserve"> : Ce module génère des données synthétiques mimant le comportement de capteurs véhiculaires réels. Il simule :</w:t>
      </w:r>
    </w:p>
    <w:p w14:paraId="376039B0" w14:textId="2CCDCF57" w:rsidR="00E357E6" w:rsidRPr="002F57DE" w:rsidRDefault="00E357E6">
      <w:pPr>
        <w:numPr>
          <w:ilvl w:val="0"/>
          <w:numId w:val="13"/>
        </w:numPr>
        <w:spacing w:after="160" w:line="278" w:lineRule="auto"/>
      </w:pPr>
      <w:r w:rsidRPr="002F57DE">
        <w:t xml:space="preserve">Température </w:t>
      </w:r>
      <w:r>
        <w:t xml:space="preserve">moteur </w:t>
      </w:r>
      <w:r w:rsidRPr="002F57DE">
        <w:t xml:space="preserve"> avec variations réalistes et anomalies</w:t>
      </w:r>
    </w:p>
    <w:p w14:paraId="0191DBAD" w14:textId="77777777" w:rsidR="00E357E6" w:rsidRPr="002F57DE" w:rsidRDefault="00E357E6">
      <w:pPr>
        <w:numPr>
          <w:ilvl w:val="0"/>
          <w:numId w:val="13"/>
        </w:numPr>
        <w:spacing w:after="160" w:line="278" w:lineRule="auto"/>
      </w:pPr>
      <w:r w:rsidRPr="002F57DE">
        <w:t>Niveau de carburant avec consommation progressive</w:t>
      </w:r>
    </w:p>
    <w:p w14:paraId="53A51AF1" w14:textId="77777777" w:rsidR="00E357E6" w:rsidRPr="002F57DE" w:rsidRDefault="00E357E6">
      <w:pPr>
        <w:numPr>
          <w:ilvl w:val="0"/>
          <w:numId w:val="13"/>
        </w:numPr>
        <w:spacing w:after="160" w:line="278" w:lineRule="auto"/>
      </w:pPr>
      <w:r w:rsidRPr="002F57DE">
        <w:t>Vitesse du véhicule avec accélérations et freinages</w:t>
      </w:r>
    </w:p>
    <w:p w14:paraId="00077802" w14:textId="77777777" w:rsidR="00E357E6" w:rsidRPr="002F57DE" w:rsidRDefault="00E357E6">
      <w:pPr>
        <w:numPr>
          <w:ilvl w:val="0"/>
          <w:numId w:val="13"/>
        </w:numPr>
        <w:spacing w:after="160" w:line="278" w:lineRule="auto"/>
      </w:pPr>
      <w:r w:rsidRPr="002F57DE">
        <w:t>Position GPS avec trajectoires cohérentes</w:t>
      </w:r>
    </w:p>
    <w:p w14:paraId="3993853F" w14:textId="77777777" w:rsidR="00E357E6" w:rsidRPr="002F57DE" w:rsidRDefault="00E357E6">
      <w:pPr>
        <w:numPr>
          <w:ilvl w:val="0"/>
          <w:numId w:val="13"/>
        </w:numPr>
        <w:spacing w:after="160" w:line="480" w:lineRule="auto"/>
      </w:pPr>
      <w:r w:rsidRPr="002F57DE">
        <w:t>Régime moteur corrélé à la vitesse et à la charge</w:t>
      </w:r>
    </w:p>
    <w:p w14:paraId="6B6B9548" w14:textId="77777777" w:rsidR="00E357E6" w:rsidRPr="002F57DE" w:rsidRDefault="00E357E6" w:rsidP="00E357E6">
      <w:r w:rsidRPr="002F57DE">
        <w:rPr>
          <w:b/>
          <w:bCs/>
        </w:rPr>
        <w:lastRenderedPageBreak/>
        <w:t>Module API REST Flask</w:t>
      </w:r>
      <w:r w:rsidRPr="002F57DE">
        <w:t xml:space="preserve"> : Constitue le cœur applicatif du système, exposant des endpoints RESTful pour :</w:t>
      </w:r>
    </w:p>
    <w:p w14:paraId="194AD901" w14:textId="77777777" w:rsidR="00E357E6" w:rsidRPr="002F57DE" w:rsidRDefault="00E357E6">
      <w:pPr>
        <w:numPr>
          <w:ilvl w:val="0"/>
          <w:numId w:val="14"/>
        </w:numPr>
        <w:spacing w:after="160" w:line="278" w:lineRule="auto"/>
      </w:pPr>
      <w:r w:rsidRPr="002F57DE">
        <w:t>/api/vehicle/status : Récupération de l'état du véhicule</w:t>
      </w:r>
    </w:p>
    <w:p w14:paraId="6773B9ED" w14:textId="77777777" w:rsidR="00E357E6" w:rsidRPr="002F57DE" w:rsidRDefault="00E357E6">
      <w:pPr>
        <w:numPr>
          <w:ilvl w:val="0"/>
          <w:numId w:val="14"/>
        </w:numPr>
        <w:spacing w:after="160" w:line="278" w:lineRule="auto"/>
      </w:pPr>
      <w:r w:rsidRPr="002F57DE">
        <w:t>/api/vehicle/control : Envoi de commandes (lock/unlock, start/stop)</w:t>
      </w:r>
    </w:p>
    <w:p w14:paraId="5DB0ACA3" w14:textId="77777777" w:rsidR="00E357E6" w:rsidRPr="002F57DE" w:rsidRDefault="00E357E6">
      <w:pPr>
        <w:numPr>
          <w:ilvl w:val="0"/>
          <w:numId w:val="14"/>
        </w:numPr>
        <w:spacing w:after="160" w:line="278" w:lineRule="auto"/>
      </w:pPr>
      <w:r w:rsidRPr="002F57DE">
        <w:t>/api/logs : Consultation de l'historique des actions</w:t>
      </w:r>
    </w:p>
    <w:p w14:paraId="5DDBC680" w14:textId="77777777" w:rsidR="00E357E6" w:rsidRPr="002F57DE" w:rsidRDefault="00E357E6">
      <w:pPr>
        <w:numPr>
          <w:ilvl w:val="0"/>
          <w:numId w:val="14"/>
        </w:numPr>
        <w:spacing w:after="160" w:line="278" w:lineRule="auto"/>
      </w:pPr>
      <w:r w:rsidRPr="002F57DE">
        <w:t>/api/predict : Déclenchement des prédictions IA</w:t>
      </w:r>
    </w:p>
    <w:p w14:paraId="535AFBCF" w14:textId="77777777" w:rsidR="00E357E6" w:rsidRPr="002F57DE" w:rsidRDefault="00E357E6">
      <w:pPr>
        <w:numPr>
          <w:ilvl w:val="0"/>
          <w:numId w:val="14"/>
        </w:numPr>
        <w:spacing w:after="160" w:line="480" w:lineRule="auto"/>
      </w:pPr>
      <w:r w:rsidRPr="002F57DE">
        <w:t>/api/location : Services de géolocalisation</w:t>
      </w:r>
    </w:p>
    <w:p w14:paraId="647B0FD6" w14:textId="77777777" w:rsidR="00E357E6" w:rsidRPr="002F57DE" w:rsidRDefault="00E357E6" w:rsidP="00E357E6">
      <w:r w:rsidRPr="002F57DE">
        <w:rPr>
          <w:b/>
          <w:bCs/>
        </w:rPr>
        <w:t>Module de Prédiction IA</w:t>
      </w:r>
      <w:r w:rsidRPr="002F57DE">
        <w:t xml:space="preserve"> : Intègre le modèle Random Forest entraîné pour analyser les données de capteurs et prédire les probabilités de panne. Le module inclut :</w:t>
      </w:r>
    </w:p>
    <w:p w14:paraId="601B6433" w14:textId="77777777" w:rsidR="00E357E6" w:rsidRPr="002F57DE" w:rsidRDefault="00E357E6">
      <w:pPr>
        <w:numPr>
          <w:ilvl w:val="0"/>
          <w:numId w:val="15"/>
        </w:numPr>
        <w:spacing w:after="160" w:line="240" w:lineRule="auto"/>
      </w:pPr>
      <w:r w:rsidRPr="002F57DE">
        <w:t>Préprocessing des données en temps réel</w:t>
      </w:r>
    </w:p>
    <w:p w14:paraId="15DFE21B" w14:textId="77777777" w:rsidR="00E357E6" w:rsidRPr="002F57DE" w:rsidRDefault="00E357E6">
      <w:pPr>
        <w:numPr>
          <w:ilvl w:val="0"/>
          <w:numId w:val="15"/>
        </w:numPr>
        <w:spacing w:after="160" w:line="240" w:lineRule="auto"/>
      </w:pPr>
      <w:r w:rsidRPr="002F57DE">
        <w:t>Inférence via le modèle pré-entraîné</w:t>
      </w:r>
    </w:p>
    <w:p w14:paraId="48F1D6A9" w14:textId="77777777" w:rsidR="00E357E6" w:rsidRPr="002F57DE" w:rsidRDefault="00E357E6">
      <w:pPr>
        <w:numPr>
          <w:ilvl w:val="0"/>
          <w:numId w:val="15"/>
        </w:numPr>
        <w:spacing w:after="160" w:line="240" w:lineRule="auto"/>
      </w:pPr>
      <w:r w:rsidRPr="002F57DE">
        <w:t>Post-traitement et interprétation des résultats</w:t>
      </w:r>
    </w:p>
    <w:p w14:paraId="00C4FBB9" w14:textId="77777777" w:rsidR="00E357E6" w:rsidRPr="002F57DE" w:rsidRDefault="00E357E6">
      <w:pPr>
        <w:numPr>
          <w:ilvl w:val="0"/>
          <w:numId w:val="15"/>
        </w:numPr>
        <w:spacing w:after="160" w:line="480" w:lineRule="auto"/>
      </w:pPr>
      <w:r w:rsidRPr="002F57DE">
        <w:t>Gestion des alertes basées sur les seuils de probabilité</w:t>
      </w:r>
    </w:p>
    <w:p w14:paraId="1FF99205" w14:textId="77777777" w:rsidR="00E357E6" w:rsidRDefault="00E357E6" w:rsidP="00E357E6">
      <w:r w:rsidRPr="002F57DE">
        <w:rPr>
          <w:b/>
          <w:bCs/>
        </w:rPr>
        <w:t>Module Interface Web</w:t>
      </w:r>
      <w:r w:rsidRPr="002F57DE">
        <w:t xml:space="preserve"> : Interface utilisateur responsive développée en HTML5/CSS3/JavaScript, intégrant :</w:t>
      </w:r>
    </w:p>
    <w:p w14:paraId="3FAB95B6" w14:textId="25D1996A" w:rsidR="00B62CB5" w:rsidRDefault="00B62CB5" w:rsidP="00B62CB5">
      <w:pPr>
        <w:pStyle w:val="Paragraphedeliste"/>
        <w:spacing w:line="360" w:lineRule="auto"/>
        <w:ind w:left="0" w:firstLine="708"/>
        <w:rPr>
          <w:sz w:val="24"/>
          <w:szCs w:val="24"/>
        </w:rPr>
      </w:pPr>
      <w:r w:rsidRPr="00625487">
        <w:rPr>
          <w:rFonts w:ascii="Calibri" w:eastAsia="Calibri" w:hAnsi="Calibri" w:cs="Calibri"/>
          <w:b/>
          <w:bCs/>
          <w:i/>
          <w:iCs/>
          <w:sz w:val="36"/>
          <w:szCs w:val="36"/>
          <w:u w:val="dotDotDash"/>
        </w:rPr>
        <w:t>HTML</w:t>
      </w:r>
      <w:r w:rsidRPr="00C5387C">
        <w:rPr>
          <w:sz w:val="24"/>
          <w:szCs w:val="24"/>
        </w:rPr>
        <w:t xml:space="preserve"> </w:t>
      </w:r>
    </w:p>
    <w:p w14:paraId="349B2AC7" w14:textId="74F746DB" w:rsidR="00B62CB5" w:rsidRPr="00C4400B" w:rsidRDefault="00B62CB5" w:rsidP="00B62CB5">
      <w:pPr>
        <w:pStyle w:val="Paragraphedeliste"/>
        <w:spacing w:line="360" w:lineRule="auto"/>
        <w:ind w:left="0" w:firstLine="708"/>
      </w:pPr>
      <w:r w:rsidRPr="00C4400B">
        <w:t xml:space="preserve">est un langage informatique utilisé sur l'internet. Ce langage est utilisé pour créer des pages web. L'acronyme signifie </w:t>
      </w:r>
      <w:r w:rsidRPr="00471559">
        <w:rPr>
          <w:b/>
          <w:bCs/>
          <w:i/>
          <w:iCs/>
        </w:rPr>
        <w:t>Hyper</w:t>
      </w:r>
      <w:r w:rsidR="00471559" w:rsidRPr="00471559">
        <w:rPr>
          <w:b/>
          <w:bCs/>
          <w:i/>
          <w:iCs/>
        </w:rPr>
        <w:t xml:space="preserve"> </w:t>
      </w:r>
      <w:r w:rsidRPr="00471559">
        <w:rPr>
          <w:b/>
          <w:bCs/>
          <w:i/>
          <w:iCs/>
        </w:rPr>
        <w:t>Text Markup Langage</w:t>
      </w:r>
      <w:r w:rsidRPr="00C4400B">
        <w:t>, ce qui signifie en français "langage de balisage d'hypertexte". Cette signification porte bien son nom puisqu'effectivement ce langage permet de réaliser de l'hypertexte à base d'une structure de balisage.</w:t>
      </w:r>
    </w:p>
    <w:p w14:paraId="3FC4EEF5" w14:textId="77777777" w:rsidR="00B62CB5" w:rsidRPr="004A368D" w:rsidRDefault="00B62CB5" w:rsidP="00B62CB5">
      <w:pPr>
        <w:pStyle w:val="Paragraphedeliste"/>
        <w:spacing w:line="360" w:lineRule="auto"/>
        <w:ind w:left="0" w:firstLine="708"/>
        <w:rPr>
          <w:rFonts w:ascii="Calibri" w:eastAsia="Calibri" w:hAnsi="Calibri" w:cs="Calibri"/>
          <w:b/>
          <w:bCs/>
          <w:i/>
          <w:iCs/>
          <w:sz w:val="36"/>
          <w:szCs w:val="36"/>
          <w:u w:val="dotDotDash"/>
        </w:rPr>
      </w:pPr>
      <w:r w:rsidRPr="004A368D">
        <w:rPr>
          <w:rFonts w:ascii="Calibri" w:eastAsia="Calibri" w:hAnsi="Calibri" w:cs="Calibri"/>
          <w:b/>
          <w:bCs/>
          <w:i/>
          <w:iCs/>
          <w:sz w:val="36"/>
          <w:szCs w:val="36"/>
          <w:u w:val="dotDotDash"/>
        </w:rPr>
        <w:t>CSS &amp; Bootstrap :</w:t>
      </w:r>
    </w:p>
    <w:p w14:paraId="010FFE9B" w14:textId="77777777" w:rsidR="00B62CB5" w:rsidRDefault="00B62CB5" w:rsidP="00B62CB5">
      <w:pPr>
        <w:spacing w:line="240" w:lineRule="auto"/>
        <w:ind w:firstLine="720"/>
      </w:pPr>
      <w:r w:rsidRPr="00625487">
        <w:t xml:space="preserve">Les CSS, </w:t>
      </w:r>
      <w:r w:rsidRPr="00471559">
        <w:rPr>
          <w:b/>
          <w:bCs/>
          <w:i/>
          <w:iCs/>
        </w:rPr>
        <w:t>Cascading Style Sheets</w:t>
      </w:r>
      <w:r w:rsidRPr="00625487">
        <w:t xml:space="preserve"> (feuilles de styles en cascade), servent à mettre en forme des documents web, type page HTML ou XML. Par l'intermédiaire de propriétés d'apparence (couleurs, bordures, polices, etc.)</w:t>
      </w:r>
    </w:p>
    <w:p w14:paraId="7CD45828" w14:textId="133F19ED" w:rsidR="00B62CB5" w:rsidRPr="00625487" w:rsidRDefault="00B62CB5" w:rsidP="00B62CB5">
      <w:pPr>
        <w:pStyle w:val="Paragraphedeliste"/>
        <w:spacing w:line="360" w:lineRule="auto"/>
        <w:ind w:left="0" w:firstLine="708"/>
      </w:pPr>
      <w:r w:rsidRPr="00B62CB5">
        <w:rPr>
          <w:rFonts w:ascii="Calibri" w:eastAsia="Calibri" w:hAnsi="Calibri" w:cs="Calibri"/>
          <w:b/>
          <w:bCs/>
          <w:i/>
          <w:iCs/>
          <w:sz w:val="36"/>
          <w:szCs w:val="36"/>
          <w:u w:val="dotDotDash"/>
        </w:rPr>
        <w:t>JavaScript</w:t>
      </w:r>
      <w:r>
        <w:rPr>
          <w:rFonts w:ascii="Calibri" w:eastAsia="Calibri" w:hAnsi="Calibri" w:cs="Calibri"/>
          <w:b/>
          <w:bCs/>
          <w:i/>
          <w:iCs/>
          <w:sz w:val="36"/>
          <w:szCs w:val="36"/>
          <w:u w:val="dotDotDash"/>
        </w:rPr>
        <w:t> :</w:t>
      </w:r>
    </w:p>
    <w:p w14:paraId="507550DA" w14:textId="036E20B7" w:rsidR="00B62CB5" w:rsidRDefault="00B62CB5" w:rsidP="00B62CB5">
      <w:pPr>
        <w:spacing w:line="240" w:lineRule="auto"/>
        <w:ind w:firstLine="720"/>
        <w:rPr>
          <w:i/>
          <w:iCs/>
        </w:rPr>
      </w:pPr>
      <w:r w:rsidRPr="00B62CB5">
        <w:rPr>
          <w:i/>
          <w:iCs/>
        </w:rPr>
        <w:t xml:space="preserve">JavaScript </w:t>
      </w:r>
      <w:r w:rsidRPr="00471559">
        <w:rPr>
          <w:b/>
          <w:bCs/>
          <w:i/>
          <w:iCs/>
        </w:rPr>
        <w:t>(« JS » en abrégé)</w:t>
      </w:r>
      <w:r w:rsidRPr="00B62CB5">
        <w:rPr>
          <w:i/>
          <w:iCs/>
        </w:rPr>
        <w:t xml:space="preserve"> est un langage de programmation dynamique complet qui, appliqué à un document HTML, peut fournir une interactivité dynamique sur les sites Web.</w:t>
      </w:r>
    </w:p>
    <w:p w14:paraId="10036F28" w14:textId="77777777" w:rsidR="00471559" w:rsidRPr="00B62CB5" w:rsidRDefault="00471559" w:rsidP="001D65F6">
      <w:pPr>
        <w:spacing w:line="240" w:lineRule="auto"/>
        <w:rPr>
          <w:i/>
          <w:iCs/>
        </w:rPr>
      </w:pPr>
    </w:p>
    <w:p w14:paraId="44638AEE" w14:textId="77777777" w:rsidR="00E357E6" w:rsidRPr="002F57DE" w:rsidRDefault="00E357E6">
      <w:pPr>
        <w:pStyle w:val="Paragraphedeliste"/>
        <w:numPr>
          <w:ilvl w:val="0"/>
          <w:numId w:val="42"/>
        </w:numPr>
        <w:spacing w:after="160" w:line="278" w:lineRule="auto"/>
        <w:ind w:left="284" w:hanging="283"/>
      </w:pPr>
      <w:r w:rsidRPr="002F57DE">
        <w:t>Tableau de bord temps réel des métriques véhiculaires</w:t>
      </w:r>
    </w:p>
    <w:p w14:paraId="39D5ABE2" w14:textId="77777777" w:rsidR="00E357E6" w:rsidRPr="002F57DE" w:rsidRDefault="00E357E6">
      <w:pPr>
        <w:pStyle w:val="Paragraphedeliste"/>
        <w:numPr>
          <w:ilvl w:val="0"/>
          <w:numId w:val="42"/>
        </w:numPr>
        <w:spacing w:after="160" w:line="278" w:lineRule="auto"/>
        <w:ind w:left="284" w:hanging="283"/>
      </w:pPr>
      <w:r w:rsidRPr="002F57DE">
        <w:t>Contrôles interactifs pour les commandes à distance</w:t>
      </w:r>
    </w:p>
    <w:p w14:paraId="552FCFF9" w14:textId="77777777" w:rsidR="00E357E6" w:rsidRPr="002F57DE" w:rsidRDefault="00E357E6">
      <w:pPr>
        <w:pStyle w:val="Paragraphedeliste"/>
        <w:numPr>
          <w:ilvl w:val="0"/>
          <w:numId w:val="42"/>
        </w:numPr>
        <w:spacing w:after="160" w:line="278" w:lineRule="auto"/>
        <w:ind w:left="284" w:hanging="283"/>
      </w:pPr>
      <w:r w:rsidRPr="002F57DE">
        <w:t>Cartographie dynamique via Leaflet</w:t>
      </w:r>
    </w:p>
    <w:p w14:paraId="264A5940" w14:textId="77777777" w:rsidR="00E357E6" w:rsidRPr="002F57DE" w:rsidRDefault="00E357E6">
      <w:pPr>
        <w:pStyle w:val="Paragraphedeliste"/>
        <w:numPr>
          <w:ilvl w:val="0"/>
          <w:numId w:val="42"/>
        </w:numPr>
        <w:spacing w:after="160" w:line="278" w:lineRule="auto"/>
        <w:ind w:left="284" w:hanging="283"/>
      </w:pPr>
      <w:r w:rsidRPr="002F57DE">
        <w:t>Graphiques de tendance et historiques</w:t>
      </w:r>
    </w:p>
    <w:p w14:paraId="0D4EC545" w14:textId="77777777" w:rsidR="00E357E6" w:rsidRPr="002F57DE" w:rsidRDefault="00E357E6">
      <w:pPr>
        <w:pStyle w:val="Paragraphedeliste"/>
        <w:numPr>
          <w:ilvl w:val="0"/>
          <w:numId w:val="42"/>
        </w:numPr>
        <w:spacing w:after="160" w:line="600" w:lineRule="auto"/>
        <w:ind w:left="284" w:hanging="283"/>
      </w:pPr>
      <w:r w:rsidRPr="002F57DE">
        <w:t>Interface de consultation des prédictions IA</w:t>
      </w:r>
    </w:p>
    <w:p w14:paraId="21F29374" w14:textId="239B7895" w:rsidR="00E357E6" w:rsidRPr="001D65F6" w:rsidRDefault="00E357E6" w:rsidP="002E5A82">
      <w:pPr>
        <w:pStyle w:val="Paragraphedeliste"/>
        <w:numPr>
          <w:ilvl w:val="1"/>
          <w:numId w:val="9"/>
        </w:numPr>
        <w:ind w:left="851" w:hanging="425"/>
        <w:rPr>
          <w:b/>
          <w:bCs/>
          <w:color w:val="548DD4" w:themeColor="text2" w:themeTint="99"/>
          <w:sz w:val="24"/>
          <w:szCs w:val="24"/>
        </w:rPr>
      </w:pPr>
      <w:r w:rsidRPr="001D65F6">
        <w:rPr>
          <w:b/>
          <w:bCs/>
          <w:color w:val="548DD4" w:themeColor="text2" w:themeTint="99"/>
          <w:sz w:val="24"/>
          <w:szCs w:val="24"/>
        </w:rPr>
        <w:t>Flux de données et interactions</w:t>
      </w:r>
    </w:p>
    <w:p w14:paraId="720F8322" w14:textId="77777777" w:rsidR="00E357E6" w:rsidRPr="002F57DE" w:rsidRDefault="00E357E6" w:rsidP="00E357E6">
      <w:r w:rsidRPr="002F57DE">
        <w:t>Le système fonctionne selon un modèle événementiel où les interactions utilisateur déclenchent des appels API, qui à leur tour sollicitent les services métier appropriés.</w:t>
      </w:r>
    </w:p>
    <w:p w14:paraId="58269FD1" w14:textId="77777777" w:rsidR="00E357E6" w:rsidRPr="002F57DE" w:rsidRDefault="00E357E6" w:rsidP="00E357E6">
      <w:r w:rsidRPr="002F57DE">
        <w:rPr>
          <w:b/>
          <w:bCs/>
        </w:rPr>
        <w:t>Flux de contrôle véhicule</w:t>
      </w:r>
      <w:r w:rsidRPr="002F57DE">
        <w:t xml:space="preserve"> :</w:t>
      </w:r>
    </w:p>
    <w:p w14:paraId="5CCE077D" w14:textId="77777777" w:rsidR="00E357E6" w:rsidRPr="002F57DE" w:rsidRDefault="00E357E6">
      <w:pPr>
        <w:numPr>
          <w:ilvl w:val="0"/>
          <w:numId w:val="16"/>
        </w:numPr>
        <w:spacing w:after="160" w:line="278" w:lineRule="auto"/>
      </w:pPr>
      <w:r w:rsidRPr="002F57DE">
        <w:t>L'utilisateur active une commande via l'interface web</w:t>
      </w:r>
    </w:p>
    <w:p w14:paraId="67023C32" w14:textId="77777777" w:rsidR="00E357E6" w:rsidRPr="002F57DE" w:rsidRDefault="00E357E6">
      <w:pPr>
        <w:numPr>
          <w:ilvl w:val="0"/>
          <w:numId w:val="16"/>
        </w:numPr>
        <w:spacing w:after="160" w:line="278" w:lineRule="auto"/>
      </w:pPr>
      <w:r w:rsidRPr="002F57DE">
        <w:t>Requête AJAX vers l'API Flask correspondante</w:t>
      </w:r>
    </w:p>
    <w:p w14:paraId="5BCC38AF" w14:textId="77777777" w:rsidR="00E357E6" w:rsidRPr="002F57DE" w:rsidRDefault="00E357E6">
      <w:pPr>
        <w:numPr>
          <w:ilvl w:val="0"/>
          <w:numId w:val="16"/>
        </w:numPr>
        <w:spacing w:after="160" w:line="278" w:lineRule="auto"/>
      </w:pPr>
      <w:r w:rsidRPr="002F57DE">
        <w:t>Validation et traitement de la commande</w:t>
      </w:r>
    </w:p>
    <w:p w14:paraId="44A76857" w14:textId="77777777" w:rsidR="00E357E6" w:rsidRPr="002F57DE" w:rsidRDefault="00E357E6">
      <w:pPr>
        <w:numPr>
          <w:ilvl w:val="0"/>
          <w:numId w:val="16"/>
        </w:numPr>
        <w:spacing w:after="160" w:line="278" w:lineRule="auto"/>
      </w:pPr>
      <w:r w:rsidRPr="002F57DE">
        <w:t>Mise à jour de l'état du simulateur</w:t>
      </w:r>
    </w:p>
    <w:p w14:paraId="655AB87B" w14:textId="77777777" w:rsidR="00E357E6" w:rsidRPr="002F57DE" w:rsidRDefault="00E357E6">
      <w:pPr>
        <w:numPr>
          <w:ilvl w:val="0"/>
          <w:numId w:val="16"/>
        </w:numPr>
        <w:spacing w:after="160" w:line="278" w:lineRule="auto"/>
      </w:pPr>
      <w:r w:rsidRPr="002F57DE">
        <w:t>Enregistrement de l'action dans les logs</w:t>
      </w:r>
    </w:p>
    <w:p w14:paraId="64642F95" w14:textId="77777777" w:rsidR="00E357E6" w:rsidRPr="002F57DE" w:rsidRDefault="00E357E6">
      <w:pPr>
        <w:numPr>
          <w:ilvl w:val="0"/>
          <w:numId w:val="16"/>
        </w:numPr>
        <w:spacing w:after="160" w:line="278" w:lineRule="auto"/>
      </w:pPr>
      <w:r w:rsidRPr="002F57DE">
        <w:t>Retour de confirmation à l'interface</w:t>
      </w:r>
    </w:p>
    <w:p w14:paraId="72824C5B" w14:textId="77777777" w:rsidR="00E357E6" w:rsidRPr="002F57DE" w:rsidRDefault="00E357E6" w:rsidP="00E357E6">
      <w:r w:rsidRPr="002F57DE">
        <w:rPr>
          <w:b/>
          <w:bCs/>
        </w:rPr>
        <w:t>Flux de prédiction IA</w:t>
      </w:r>
      <w:r w:rsidRPr="002F57DE">
        <w:t xml:space="preserve"> :</w:t>
      </w:r>
    </w:p>
    <w:p w14:paraId="0BB8281D" w14:textId="77777777" w:rsidR="00E357E6" w:rsidRPr="002F57DE" w:rsidRDefault="00E357E6">
      <w:pPr>
        <w:numPr>
          <w:ilvl w:val="0"/>
          <w:numId w:val="17"/>
        </w:numPr>
        <w:spacing w:after="160" w:line="278" w:lineRule="auto"/>
      </w:pPr>
      <w:r w:rsidRPr="002F57DE">
        <w:t>Collecte périodique des données capteurs</w:t>
      </w:r>
    </w:p>
    <w:p w14:paraId="32E78720" w14:textId="77777777" w:rsidR="00E357E6" w:rsidRPr="002F57DE" w:rsidRDefault="00E357E6">
      <w:pPr>
        <w:numPr>
          <w:ilvl w:val="0"/>
          <w:numId w:val="17"/>
        </w:numPr>
        <w:spacing w:after="160" w:line="278" w:lineRule="auto"/>
      </w:pPr>
      <w:r w:rsidRPr="002F57DE">
        <w:t>Préprocessing et normalisation des données</w:t>
      </w:r>
    </w:p>
    <w:p w14:paraId="77379F01" w14:textId="77777777" w:rsidR="00E357E6" w:rsidRPr="002F57DE" w:rsidRDefault="00E357E6">
      <w:pPr>
        <w:numPr>
          <w:ilvl w:val="0"/>
          <w:numId w:val="17"/>
        </w:numPr>
        <w:spacing w:after="160" w:line="278" w:lineRule="auto"/>
      </w:pPr>
      <w:r w:rsidRPr="002F57DE">
        <w:t>Inférence via le modèle Random Forest</w:t>
      </w:r>
    </w:p>
    <w:p w14:paraId="2BDBD509" w14:textId="77777777" w:rsidR="00E357E6" w:rsidRPr="002F57DE" w:rsidRDefault="00E357E6">
      <w:pPr>
        <w:numPr>
          <w:ilvl w:val="0"/>
          <w:numId w:val="17"/>
        </w:numPr>
        <w:spacing w:after="160" w:line="278" w:lineRule="auto"/>
      </w:pPr>
      <w:r w:rsidRPr="002F57DE">
        <w:t>Évaluation des probabilités de panne</w:t>
      </w:r>
    </w:p>
    <w:p w14:paraId="2B8894DC" w14:textId="77777777" w:rsidR="00E357E6" w:rsidRPr="002F57DE" w:rsidRDefault="00E357E6">
      <w:pPr>
        <w:numPr>
          <w:ilvl w:val="0"/>
          <w:numId w:val="17"/>
        </w:numPr>
        <w:spacing w:after="160" w:line="278" w:lineRule="auto"/>
      </w:pPr>
      <w:r w:rsidRPr="002F57DE">
        <w:t>Génération d'alertes si seuils dépassés</w:t>
      </w:r>
    </w:p>
    <w:p w14:paraId="31C3868D" w14:textId="77777777" w:rsidR="00E357E6" w:rsidRPr="002F57DE" w:rsidRDefault="00E357E6" w:rsidP="002E5A82">
      <w:pPr>
        <w:numPr>
          <w:ilvl w:val="0"/>
          <w:numId w:val="17"/>
        </w:numPr>
        <w:spacing w:after="160" w:line="480" w:lineRule="auto"/>
      </w:pPr>
      <w:r w:rsidRPr="002F57DE">
        <w:t>Affichage des résultats dans l'interface</w:t>
      </w:r>
    </w:p>
    <w:p w14:paraId="350DA5C4" w14:textId="410B0B21" w:rsidR="00E357E6" w:rsidRPr="008808BB" w:rsidRDefault="008808BB">
      <w:pPr>
        <w:pStyle w:val="Paragraphedeliste"/>
        <w:numPr>
          <w:ilvl w:val="1"/>
          <w:numId w:val="10"/>
        </w:numPr>
        <w:rPr>
          <w:b/>
          <w:bCs/>
          <w:color w:val="548DD4" w:themeColor="text2" w:themeTint="99"/>
          <w:sz w:val="24"/>
          <w:szCs w:val="24"/>
        </w:rPr>
      </w:pPr>
      <w:r>
        <w:rPr>
          <w:b/>
          <w:bCs/>
          <w:color w:val="548DD4" w:themeColor="text2" w:themeTint="99"/>
          <w:sz w:val="24"/>
          <w:szCs w:val="24"/>
        </w:rPr>
        <w:t xml:space="preserve"> </w:t>
      </w:r>
      <w:r w:rsidR="00E357E6" w:rsidRPr="008808BB">
        <w:rPr>
          <w:b/>
          <w:bCs/>
          <w:color w:val="548DD4" w:themeColor="text2" w:themeTint="99"/>
          <w:sz w:val="24"/>
          <w:szCs w:val="24"/>
        </w:rPr>
        <w:t>Gestion des états et persistance</w:t>
      </w:r>
    </w:p>
    <w:p w14:paraId="679D222C" w14:textId="77777777" w:rsidR="00E357E6" w:rsidRPr="002F57DE" w:rsidRDefault="00E357E6" w:rsidP="00E357E6">
      <w:r w:rsidRPr="002F57DE">
        <w:t>La gestion d'état adopte un modèle hybride combinant état mémoire pour les données volatiles (position temps réel, commandes en cours) et persistance base de données pour les données historiques et de configuration.</w:t>
      </w:r>
    </w:p>
    <w:p w14:paraId="1234E740" w14:textId="77777777" w:rsidR="00E357E6" w:rsidRPr="002F57DE" w:rsidRDefault="00E357E6" w:rsidP="00E357E6">
      <w:r w:rsidRPr="002F57DE">
        <w:rPr>
          <w:b/>
          <w:bCs/>
        </w:rPr>
        <w:t>État mémoire</w:t>
      </w:r>
      <w:r w:rsidRPr="002F57DE">
        <w:t xml:space="preserve"> : Variables globales Flask pour l'état instantané du véhicule (position, statut moteur, verrouillage)</w:t>
      </w:r>
    </w:p>
    <w:p w14:paraId="12983FFE" w14:textId="77777777" w:rsidR="00E357E6" w:rsidRPr="002F57DE" w:rsidRDefault="00E357E6" w:rsidP="00E357E6">
      <w:r w:rsidRPr="002F57DE">
        <w:rPr>
          <w:b/>
          <w:bCs/>
        </w:rPr>
        <w:lastRenderedPageBreak/>
        <w:t>Persistance SQLite</w:t>
      </w:r>
      <w:r w:rsidRPr="002F57DE">
        <w:t xml:space="preserve"> : Tables structurées pour logs, historiques de capteurs, et paramètres de configuration</w:t>
      </w:r>
    </w:p>
    <w:p w14:paraId="75DBC086" w14:textId="77777777" w:rsidR="00E357E6" w:rsidRDefault="00E357E6" w:rsidP="00E357E6">
      <w:r w:rsidRPr="002F57DE">
        <w:rPr>
          <w:b/>
          <w:bCs/>
        </w:rPr>
        <w:t>Modèle IA</w:t>
      </w:r>
      <w:r w:rsidRPr="002F57DE">
        <w:t xml:space="preserve"> : Sérialisation via joblib pour persistance du modèle entraîné et rechargement à l'initialisation</w:t>
      </w:r>
    </w:p>
    <w:p w14:paraId="7FE4BB20" w14:textId="77777777" w:rsidR="00FD25BA" w:rsidRPr="00FD25BA" w:rsidRDefault="00FD25BA">
      <w:pPr>
        <w:pStyle w:val="Titre2"/>
      </w:pPr>
      <w:bookmarkStart w:id="21" w:name="_Toc204019959"/>
      <w:r w:rsidRPr="00FD25BA">
        <w:t>Planning prévisionnel sur 4 semaines</w:t>
      </w:r>
      <w:bookmarkEnd w:id="21"/>
    </w:p>
    <w:p w14:paraId="04EBB3DD" w14:textId="77777777" w:rsidR="00FD25BA" w:rsidRPr="00FD25BA" w:rsidRDefault="00FD25BA" w:rsidP="00FD25BA">
      <w:r w:rsidRPr="00FD25BA">
        <w:t>Le projet est réparti sur une durée de 4 semaines, avec les jalons suivants :</w:t>
      </w:r>
    </w:p>
    <w:p w14:paraId="615FD4DD" w14:textId="77777777" w:rsidR="00FD25BA" w:rsidRPr="00FD25BA" w:rsidRDefault="00FD25BA">
      <w:pPr>
        <w:numPr>
          <w:ilvl w:val="0"/>
          <w:numId w:val="50"/>
        </w:numPr>
        <w:spacing w:line="240" w:lineRule="auto"/>
        <w:rPr>
          <w:sz w:val="24"/>
          <w:szCs w:val="24"/>
        </w:rPr>
      </w:pPr>
      <w:r w:rsidRPr="00FD25BA">
        <w:rPr>
          <w:b/>
          <w:bCs/>
          <w:sz w:val="24"/>
          <w:szCs w:val="24"/>
        </w:rPr>
        <w:t>Semaine 1</w:t>
      </w:r>
      <w:r w:rsidRPr="00FD25BA">
        <w:rPr>
          <w:sz w:val="24"/>
          <w:szCs w:val="24"/>
        </w:rPr>
        <w:t xml:space="preserve"> :</w:t>
      </w:r>
    </w:p>
    <w:p w14:paraId="3476093D" w14:textId="77777777" w:rsidR="00FD25BA" w:rsidRPr="00FD25BA" w:rsidRDefault="00FD25BA">
      <w:pPr>
        <w:numPr>
          <w:ilvl w:val="1"/>
          <w:numId w:val="50"/>
        </w:numPr>
        <w:spacing w:line="240" w:lineRule="auto"/>
        <w:rPr>
          <w:sz w:val="24"/>
          <w:szCs w:val="24"/>
        </w:rPr>
      </w:pPr>
      <w:r w:rsidRPr="00FD25BA">
        <w:rPr>
          <w:sz w:val="24"/>
          <w:szCs w:val="24"/>
        </w:rPr>
        <w:t>Rédaction du cahier des charges</w:t>
      </w:r>
    </w:p>
    <w:p w14:paraId="2F4D32AB" w14:textId="77777777" w:rsidR="00FD25BA" w:rsidRPr="00FD25BA" w:rsidRDefault="00FD25BA">
      <w:pPr>
        <w:numPr>
          <w:ilvl w:val="1"/>
          <w:numId w:val="50"/>
        </w:numPr>
        <w:spacing w:line="240" w:lineRule="auto"/>
        <w:rPr>
          <w:sz w:val="24"/>
          <w:szCs w:val="24"/>
        </w:rPr>
      </w:pPr>
      <w:r w:rsidRPr="00FD25BA">
        <w:rPr>
          <w:sz w:val="24"/>
          <w:szCs w:val="24"/>
        </w:rPr>
        <w:t>Choix des technologies</w:t>
      </w:r>
    </w:p>
    <w:p w14:paraId="3F9D84DD" w14:textId="77777777" w:rsidR="00FD25BA" w:rsidRPr="00FD25BA" w:rsidRDefault="00FD25BA">
      <w:pPr>
        <w:numPr>
          <w:ilvl w:val="1"/>
          <w:numId w:val="50"/>
        </w:numPr>
        <w:spacing w:line="240" w:lineRule="auto"/>
        <w:rPr>
          <w:sz w:val="24"/>
          <w:szCs w:val="24"/>
        </w:rPr>
      </w:pPr>
      <w:r w:rsidRPr="00FD25BA">
        <w:rPr>
          <w:sz w:val="24"/>
          <w:szCs w:val="24"/>
        </w:rPr>
        <w:t>Répartition des tâches entre les membres</w:t>
      </w:r>
    </w:p>
    <w:p w14:paraId="18FEFBB6" w14:textId="77777777" w:rsidR="00FD25BA" w:rsidRPr="00FD25BA" w:rsidRDefault="00FD25BA">
      <w:pPr>
        <w:numPr>
          <w:ilvl w:val="0"/>
          <w:numId w:val="50"/>
        </w:numPr>
        <w:spacing w:line="240" w:lineRule="auto"/>
        <w:rPr>
          <w:sz w:val="24"/>
          <w:szCs w:val="24"/>
        </w:rPr>
      </w:pPr>
      <w:r w:rsidRPr="00FD25BA">
        <w:rPr>
          <w:b/>
          <w:bCs/>
          <w:sz w:val="24"/>
          <w:szCs w:val="24"/>
        </w:rPr>
        <w:t>Semaine 2</w:t>
      </w:r>
      <w:r w:rsidRPr="00FD25BA">
        <w:rPr>
          <w:sz w:val="24"/>
          <w:szCs w:val="24"/>
        </w:rPr>
        <w:t xml:space="preserve"> :</w:t>
      </w:r>
    </w:p>
    <w:p w14:paraId="090B3E67" w14:textId="77777777" w:rsidR="00FD25BA" w:rsidRPr="00FD25BA" w:rsidRDefault="00FD25BA">
      <w:pPr>
        <w:numPr>
          <w:ilvl w:val="1"/>
          <w:numId w:val="50"/>
        </w:numPr>
        <w:spacing w:line="240" w:lineRule="auto"/>
        <w:rPr>
          <w:sz w:val="24"/>
          <w:szCs w:val="24"/>
        </w:rPr>
      </w:pPr>
      <w:r w:rsidRPr="00FD25BA">
        <w:rPr>
          <w:sz w:val="24"/>
          <w:szCs w:val="24"/>
        </w:rPr>
        <w:t>Développement de l’interface utilisateur</w:t>
      </w:r>
    </w:p>
    <w:p w14:paraId="0F659B43" w14:textId="77777777" w:rsidR="00FD25BA" w:rsidRPr="00FD25BA" w:rsidRDefault="00FD25BA">
      <w:pPr>
        <w:numPr>
          <w:ilvl w:val="1"/>
          <w:numId w:val="50"/>
        </w:numPr>
        <w:spacing w:line="240" w:lineRule="auto"/>
        <w:rPr>
          <w:sz w:val="24"/>
          <w:szCs w:val="24"/>
        </w:rPr>
      </w:pPr>
      <w:r w:rsidRPr="00FD25BA">
        <w:rPr>
          <w:sz w:val="24"/>
          <w:szCs w:val="24"/>
        </w:rPr>
        <w:t>Intégration de la simulation GPS</w:t>
      </w:r>
    </w:p>
    <w:p w14:paraId="48020266" w14:textId="77777777" w:rsidR="00FD25BA" w:rsidRPr="00FD25BA" w:rsidRDefault="00FD25BA">
      <w:pPr>
        <w:numPr>
          <w:ilvl w:val="0"/>
          <w:numId w:val="50"/>
        </w:numPr>
        <w:spacing w:line="240" w:lineRule="auto"/>
        <w:rPr>
          <w:sz w:val="24"/>
          <w:szCs w:val="24"/>
        </w:rPr>
      </w:pPr>
      <w:r w:rsidRPr="00FD25BA">
        <w:rPr>
          <w:b/>
          <w:bCs/>
          <w:sz w:val="24"/>
          <w:szCs w:val="24"/>
        </w:rPr>
        <w:t>Semaine 3</w:t>
      </w:r>
      <w:r w:rsidRPr="00FD25BA">
        <w:rPr>
          <w:sz w:val="24"/>
          <w:szCs w:val="24"/>
        </w:rPr>
        <w:t xml:space="preserve"> :</w:t>
      </w:r>
    </w:p>
    <w:p w14:paraId="1022F194" w14:textId="77777777" w:rsidR="00FD25BA" w:rsidRPr="00FD25BA" w:rsidRDefault="00FD25BA">
      <w:pPr>
        <w:numPr>
          <w:ilvl w:val="1"/>
          <w:numId w:val="50"/>
        </w:numPr>
        <w:spacing w:line="240" w:lineRule="auto"/>
        <w:rPr>
          <w:sz w:val="24"/>
          <w:szCs w:val="24"/>
        </w:rPr>
      </w:pPr>
      <w:r w:rsidRPr="00FD25BA">
        <w:rPr>
          <w:sz w:val="24"/>
          <w:szCs w:val="24"/>
        </w:rPr>
        <w:t>Connexion à la base de données</w:t>
      </w:r>
    </w:p>
    <w:p w14:paraId="279A6B2C" w14:textId="77777777" w:rsidR="00FD25BA" w:rsidRPr="00FD25BA" w:rsidRDefault="00FD25BA">
      <w:pPr>
        <w:numPr>
          <w:ilvl w:val="1"/>
          <w:numId w:val="50"/>
        </w:numPr>
        <w:spacing w:line="240" w:lineRule="auto"/>
        <w:rPr>
          <w:sz w:val="24"/>
          <w:szCs w:val="24"/>
        </w:rPr>
      </w:pPr>
      <w:r w:rsidRPr="00FD25BA">
        <w:rPr>
          <w:sz w:val="24"/>
          <w:szCs w:val="24"/>
        </w:rPr>
        <w:t>Début des traitements analytiques (Pandas, matplotlib)</w:t>
      </w:r>
    </w:p>
    <w:p w14:paraId="6A0E377F" w14:textId="77777777" w:rsidR="00FD25BA" w:rsidRPr="00FD25BA" w:rsidRDefault="00FD25BA">
      <w:pPr>
        <w:numPr>
          <w:ilvl w:val="0"/>
          <w:numId w:val="50"/>
        </w:numPr>
        <w:spacing w:line="240" w:lineRule="auto"/>
        <w:rPr>
          <w:sz w:val="24"/>
          <w:szCs w:val="24"/>
        </w:rPr>
      </w:pPr>
      <w:r w:rsidRPr="00FD25BA">
        <w:rPr>
          <w:b/>
          <w:bCs/>
          <w:sz w:val="24"/>
          <w:szCs w:val="24"/>
        </w:rPr>
        <w:t>Semaine 4</w:t>
      </w:r>
      <w:r w:rsidRPr="00FD25BA">
        <w:rPr>
          <w:sz w:val="24"/>
          <w:szCs w:val="24"/>
        </w:rPr>
        <w:t xml:space="preserve"> :</w:t>
      </w:r>
    </w:p>
    <w:p w14:paraId="3E73EC09" w14:textId="77777777" w:rsidR="00FD25BA" w:rsidRPr="00FD25BA" w:rsidRDefault="00FD25BA">
      <w:pPr>
        <w:numPr>
          <w:ilvl w:val="1"/>
          <w:numId w:val="50"/>
        </w:numPr>
        <w:spacing w:line="240" w:lineRule="auto"/>
        <w:rPr>
          <w:sz w:val="24"/>
          <w:szCs w:val="24"/>
        </w:rPr>
      </w:pPr>
      <w:r w:rsidRPr="00FD25BA">
        <w:rPr>
          <w:sz w:val="24"/>
          <w:szCs w:val="24"/>
        </w:rPr>
        <w:t>Phase de test et validation</w:t>
      </w:r>
    </w:p>
    <w:p w14:paraId="0032FA80" w14:textId="77777777" w:rsidR="00FD25BA" w:rsidRPr="00FD25BA" w:rsidRDefault="00FD25BA">
      <w:pPr>
        <w:numPr>
          <w:ilvl w:val="1"/>
          <w:numId w:val="50"/>
        </w:numPr>
        <w:spacing w:line="240" w:lineRule="auto"/>
        <w:rPr>
          <w:sz w:val="24"/>
          <w:szCs w:val="24"/>
        </w:rPr>
      </w:pPr>
      <w:r w:rsidRPr="00FD25BA">
        <w:rPr>
          <w:sz w:val="24"/>
          <w:szCs w:val="24"/>
        </w:rPr>
        <w:t>Amélioration de l’UX et corrections</w:t>
      </w:r>
    </w:p>
    <w:p w14:paraId="3EC0C330" w14:textId="77777777" w:rsidR="00FD25BA" w:rsidRPr="00FD25BA" w:rsidRDefault="00FD25BA">
      <w:pPr>
        <w:numPr>
          <w:ilvl w:val="1"/>
          <w:numId w:val="50"/>
        </w:numPr>
        <w:spacing w:line="240" w:lineRule="auto"/>
        <w:rPr>
          <w:sz w:val="24"/>
          <w:szCs w:val="24"/>
        </w:rPr>
      </w:pPr>
      <w:r w:rsidRPr="00FD25BA">
        <w:rPr>
          <w:sz w:val="24"/>
          <w:szCs w:val="24"/>
        </w:rPr>
        <w:t>Rédaction du rapport final</w:t>
      </w:r>
    </w:p>
    <w:p w14:paraId="7B5D745A" w14:textId="30AD5696" w:rsidR="00FD25BA" w:rsidRPr="00FD25BA" w:rsidRDefault="00FD25BA">
      <w:pPr>
        <w:numPr>
          <w:ilvl w:val="1"/>
          <w:numId w:val="50"/>
        </w:numPr>
        <w:spacing w:line="480" w:lineRule="auto"/>
        <w:rPr>
          <w:sz w:val="24"/>
          <w:szCs w:val="24"/>
        </w:rPr>
      </w:pPr>
      <w:r w:rsidRPr="00FD25BA">
        <w:rPr>
          <w:sz w:val="24"/>
          <w:szCs w:val="24"/>
        </w:rPr>
        <w:t>Préparation de la soutenance (PowerPoint + vidéo)</w:t>
      </w:r>
    </w:p>
    <w:p w14:paraId="4B458FD0" w14:textId="3A48D429" w:rsidR="00FD25BA" w:rsidRPr="00FD25BA" w:rsidRDefault="00FD25BA" w:rsidP="00EB4011">
      <w:pPr>
        <w:pStyle w:val="Titre2"/>
        <w:spacing w:line="360" w:lineRule="auto"/>
      </w:pPr>
      <w:bookmarkStart w:id="22" w:name="_Toc204019960"/>
      <w:r w:rsidRPr="00FD25BA">
        <w:t>Livrables attendus</w:t>
      </w:r>
      <w:bookmarkEnd w:id="22"/>
    </w:p>
    <w:p w14:paraId="46AB06CA" w14:textId="77777777" w:rsidR="00FD25BA" w:rsidRPr="00FD25BA" w:rsidRDefault="00FD25BA" w:rsidP="00E01B02">
      <w:pPr>
        <w:spacing w:line="240" w:lineRule="auto"/>
        <w:rPr>
          <w:sz w:val="24"/>
          <w:szCs w:val="24"/>
        </w:rPr>
      </w:pPr>
      <w:r w:rsidRPr="00FD25BA">
        <w:rPr>
          <w:sz w:val="24"/>
          <w:szCs w:val="24"/>
        </w:rPr>
        <w:t>À la fin du projet, les livrables suivants devront être produits :</w:t>
      </w:r>
    </w:p>
    <w:p w14:paraId="2A304043" w14:textId="2C88604E" w:rsidR="00FD25BA" w:rsidRPr="00FD25BA" w:rsidRDefault="00FD25BA">
      <w:pPr>
        <w:numPr>
          <w:ilvl w:val="0"/>
          <w:numId w:val="51"/>
        </w:numPr>
        <w:spacing w:line="240" w:lineRule="auto"/>
        <w:rPr>
          <w:sz w:val="24"/>
          <w:szCs w:val="24"/>
        </w:rPr>
      </w:pPr>
      <w:r w:rsidRPr="00FD25BA">
        <w:rPr>
          <w:b/>
          <w:bCs/>
          <w:sz w:val="24"/>
          <w:szCs w:val="24"/>
        </w:rPr>
        <w:t>Application fonctionnelle</w:t>
      </w:r>
    </w:p>
    <w:p w14:paraId="181E0BC1" w14:textId="77777777" w:rsidR="00FD25BA" w:rsidRPr="00FD25BA" w:rsidRDefault="00FD25BA">
      <w:pPr>
        <w:numPr>
          <w:ilvl w:val="1"/>
          <w:numId w:val="51"/>
        </w:numPr>
        <w:spacing w:line="240" w:lineRule="auto"/>
        <w:rPr>
          <w:sz w:val="24"/>
          <w:szCs w:val="24"/>
        </w:rPr>
      </w:pPr>
      <w:r w:rsidRPr="00FD25BA">
        <w:rPr>
          <w:sz w:val="24"/>
          <w:szCs w:val="24"/>
        </w:rPr>
        <w:t>Interface fluide</w:t>
      </w:r>
    </w:p>
    <w:p w14:paraId="53B5B48B" w14:textId="77777777" w:rsidR="00FD25BA" w:rsidRPr="00FD25BA" w:rsidRDefault="00FD25BA" w:rsidP="00EB4011">
      <w:pPr>
        <w:numPr>
          <w:ilvl w:val="1"/>
          <w:numId w:val="51"/>
        </w:numPr>
        <w:spacing w:line="600" w:lineRule="auto"/>
        <w:rPr>
          <w:sz w:val="24"/>
          <w:szCs w:val="24"/>
        </w:rPr>
      </w:pPr>
      <w:r w:rsidRPr="00FD25BA">
        <w:rPr>
          <w:sz w:val="24"/>
          <w:szCs w:val="24"/>
        </w:rPr>
        <w:t>Commandes et GPS simulé opérationnels</w:t>
      </w:r>
    </w:p>
    <w:p w14:paraId="7CDC12A2" w14:textId="5D02B6CE" w:rsidR="00FD25BA" w:rsidRPr="00FD25BA" w:rsidRDefault="00FD25BA">
      <w:pPr>
        <w:numPr>
          <w:ilvl w:val="0"/>
          <w:numId w:val="51"/>
        </w:numPr>
        <w:spacing w:line="240" w:lineRule="auto"/>
        <w:rPr>
          <w:sz w:val="24"/>
          <w:szCs w:val="24"/>
        </w:rPr>
      </w:pPr>
      <w:r w:rsidRPr="00FD25BA">
        <w:rPr>
          <w:b/>
          <w:bCs/>
          <w:sz w:val="24"/>
          <w:szCs w:val="24"/>
        </w:rPr>
        <w:lastRenderedPageBreak/>
        <w:t>Code source documenté</w:t>
      </w:r>
    </w:p>
    <w:p w14:paraId="21C3BE66" w14:textId="77777777" w:rsidR="00FD25BA" w:rsidRPr="00FD25BA" w:rsidRDefault="00FD25BA">
      <w:pPr>
        <w:numPr>
          <w:ilvl w:val="1"/>
          <w:numId w:val="51"/>
        </w:numPr>
        <w:spacing w:line="240" w:lineRule="auto"/>
        <w:rPr>
          <w:sz w:val="24"/>
          <w:szCs w:val="24"/>
        </w:rPr>
      </w:pPr>
      <w:r w:rsidRPr="00FD25BA">
        <w:rPr>
          <w:sz w:val="24"/>
          <w:szCs w:val="24"/>
        </w:rPr>
        <w:t>Fichiers organisés, avec commentaires</w:t>
      </w:r>
    </w:p>
    <w:p w14:paraId="6D6C181B" w14:textId="7EBB0AC6" w:rsidR="00FD25BA" w:rsidRPr="00FD25BA" w:rsidRDefault="00FD25BA">
      <w:pPr>
        <w:numPr>
          <w:ilvl w:val="0"/>
          <w:numId w:val="51"/>
        </w:numPr>
        <w:spacing w:line="240" w:lineRule="auto"/>
        <w:rPr>
          <w:sz w:val="24"/>
          <w:szCs w:val="24"/>
        </w:rPr>
      </w:pPr>
      <w:r w:rsidRPr="00FD25BA">
        <w:rPr>
          <w:b/>
          <w:bCs/>
          <w:sz w:val="24"/>
          <w:szCs w:val="24"/>
        </w:rPr>
        <w:t>Vidéo de démonstration</w:t>
      </w:r>
    </w:p>
    <w:p w14:paraId="66E5C7D5" w14:textId="77777777" w:rsidR="00FD25BA" w:rsidRPr="00FD25BA" w:rsidRDefault="00FD25BA">
      <w:pPr>
        <w:numPr>
          <w:ilvl w:val="1"/>
          <w:numId w:val="51"/>
        </w:numPr>
        <w:spacing w:line="240" w:lineRule="auto"/>
        <w:rPr>
          <w:sz w:val="24"/>
          <w:szCs w:val="24"/>
        </w:rPr>
      </w:pPr>
      <w:r w:rsidRPr="00FD25BA">
        <w:rPr>
          <w:sz w:val="24"/>
          <w:szCs w:val="24"/>
        </w:rPr>
        <w:t>Courte présentation de l’application en fonctionnement</w:t>
      </w:r>
    </w:p>
    <w:p w14:paraId="18301252" w14:textId="59A55F23" w:rsidR="00FD25BA" w:rsidRPr="00FD25BA" w:rsidRDefault="00FD25BA">
      <w:pPr>
        <w:numPr>
          <w:ilvl w:val="0"/>
          <w:numId w:val="51"/>
        </w:numPr>
        <w:spacing w:line="240" w:lineRule="auto"/>
        <w:rPr>
          <w:sz w:val="24"/>
          <w:szCs w:val="24"/>
        </w:rPr>
      </w:pPr>
      <w:r w:rsidRPr="00FD25BA">
        <w:rPr>
          <w:b/>
          <w:bCs/>
          <w:sz w:val="24"/>
          <w:szCs w:val="24"/>
        </w:rPr>
        <w:t>Rapport de projet</w:t>
      </w:r>
    </w:p>
    <w:p w14:paraId="073B8266" w14:textId="77777777" w:rsidR="00FD25BA" w:rsidRPr="00FD25BA" w:rsidRDefault="00FD25BA">
      <w:pPr>
        <w:numPr>
          <w:ilvl w:val="1"/>
          <w:numId w:val="51"/>
        </w:numPr>
        <w:spacing w:line="240" w:lineRule="auto"/>
        <w:rPr>
          <w:sz w:val="24"/>
          <w:szCs w:val="24"/>
        </w:rPr>
      </w:pPr>
      <w:r w:rsidRPr="00FD25BA">
        <w:rPr>
          <w:sz w:val="24"/>
          <w:szCs w:val="24"/>
        </w:rPr>
        <w:t>Explication de la démarche, architecture, code, IA, résultats</w:t>
      </w:r>
    </w:p>
    <w:p w14:paraId="110635C9" w14:textId="7AF78B7D" w:rsidR="00FD25BA" w:rsidRPr="00FD25BA" w:rsidRDefault="00FD25BA">
      <w:pPr>
        <w:numPr>
          <w:ilvl w:val="0"/>
          <w:numId w:val="51"/>
        </w:numPr>
        <w:spacing w:line="240" w:lineRule="auto"/>
        <w:rPr>
          <w:sz w:val="24"/>
          <w:szCs w:val="24"/>
        </w:rPr>
      </w:pPr>
      <w:r w:rsidRPr="00FD25BA">
        <w:rPr>
          <w:b/>
          <w:bCs/>
          <w:sz w:val="24"/>
          <w:szCs w:val="24"/>
        </w:rPr>
        <w:t>Présentation PowerPoint</w:t>
      </w:r>
    </w:p>
    <w:p w14:paraId="1EAD781A" w14:textId="4F31661E" w:rsidR="00FD25BA" w:rsidRPr="002F57DE" w:rsidRDefault="00FD25BA">
      <w:pPr>
        <w:numPr>
          <w:ilvl w:val="1"/>
          <w:numId w:val="51"/>
        </w:numPr>
        <w:spacing w:line="480" w:lineRule="auto"/>
      </w:pPr>
      <w:r w:rsidRPr="00FD25BA">
        <w:rPr>
          <w:sz w:val="24"/>
          <w:szCs w:val="24"/>
        </w:rPr>
        <w:t>Pour soutenir le projet devant un jury ou en classe</w:t>
      </w:r>
    </w:p>
    <w:p w14:paraId="05A3BA8C" w14:textId="1728429E" w:rsidR="00E60B8D" w:rsidRPr="007D79BF" w:rsidRDefault="00E60B8D">
      <w:pPr>
        <w:pStyle w:val="Titre1"/>
        <w:spacing w:line="480" w:lineRule="auto"/>
      </w:pPr>
      <w:bookmarkStart w:id="23" w:name="_Toc204019961"/>
      <w:r w:rsidRPr="002F57DE">
        <w:t>Fonctionnalités implémentées</w:t>
      </w:r>
      <w:bookmarkEnd w:id="23"/>
    </w:p>
    <w:p w14:paraId="7538529D" w14:textId="249AA302" w:rsidR="00E60B8D" w:rsidRPr="007D79BF" w:rsidRDefault="00E60B8D">
      <w:pPr>
        <w:pStyle w:val="Titre2"/>
        <w:numPr>
          <w:ilvl w:val="0"/>
          <w:numId w:val="57"/>
        </w:numPr>
      </w:pPr>
      <w:bookmarkStart w:id="24" w:name="_Toc204019962"/>
      <w:r w:rsidRPr="007D79BF">
        <w:t>Interface de connexion et authentification</w:t>
      </w:r>
      <w:bookmarkEnd w:id="24"/>
    </w:p>
    <w:p w14:paraId="33B11552" w14:textId="6135C278" w:rsidR="00380D79" w:rsidRPr="00380D79" w:rsidRDefault="00380D79" w:rsidP="00161786">
      <w:pPr>
        <w:spacing w:before="100" w:beforeAutospacing="1" w:after="100" w:afterAutospacing="1" w:line="360" w:lineRule="auto"/>
        <w:rPr>
          <w:rFonts w:ascii="Times New Roman" w:eastAsia="Times New Roman" w:hAnsi="Times New Roman" w:cs="Times New Roman"/>
          <w:sz w:val="24"/>
          <w:szCs w:val="24"/>
          <w:lang w:eastAsia="fr-FR"/>
        </w:rPr>
      </w:pPr>
      <w:r w:rsidRPr="00380D79">
        <w:rPr>
          <w:rFonts w:ascii="Times New Roman" w:eastAsia="Times New Roman" w:hAnsi="Times New Roman" w:cs="Times New Roman"/>
          <w:sz w:val="24"/>
          <w:szCs w:val="24"/>
          <w:lang w:eastAsia="fr-FR"/>
        </w:rPr>
        <w:t>Le système intègre une interface de connexion sécurisée, conçue pour permettre un accès restreint aux fonctionnalités sensibles de contrôle du véhicule (démarrage, arrêt, logs, prédictions IA, etc.).</w:t>
      </w:r>
      <w:r w:rsidRPr="00380D79">
        <w:rPr>
          <w:rFonts w:ascii="Times New Roman" w:eastAsia="Times New Roman" w:hAnsi="Times New Roman" w:cs="Times New Roman"/>
          <w:sz w:val="24"/>
          <w:szCs w:val="24"/>
          <w:lang w:eastAsia="fr-FR"/>
        </w:rPr>
        <w:br/>
        <w:t>Bien que cette version du projet soit un prototype fonctionnel, l'architecture logicielle a été pensée pour évoluer vers une authentification plus robuste et modulaire, avec gestion d'utilisateurs multiples et rôles distincts (admin, préparateur, viewer…).</w:t>
      </w:r>
    </w:p>
    <w:p w14:paraId="2FC57BDF" w14:textId="77777777" w:rsidR="00E60B8D" w:rsidRPr="002F57DE" w:rsidRDefault="00E60B8D" w:rsidP="00E60B8D">
      <w:r w:rsidRPr="002F57DE">
        <w:rPr>
          <w:b/>
          <w:bCs/>
        </w:rPr>
        <w:t>Caractéristiques de l'authentification</w:t>
      </w:r>
      <w:r w:rsidRPr="002F57DE">
        <w:t xml:space="preserve"> :</w:t>
      </w:r>
    </w:p>
    <w:p w14:paraId="462DDE7F" w14:textId="77777777" w:rsidR="00E60B8D" w:rsidRPr="002F57DE" w:rsidRDefault="00E60B8D">
      <w:pPr>
        <w:numPr>
          <w:ilvl w:val="0"/>
          <w:numId w:val="18"/>
        </w:numPr>
        <w:spacing w:after="160" w:line="278" w:lineRule="auto"/>
      </w:pPr>
      <w:r w:rsidRPr="002F57DE">
        <w:t>Interface de login responsive avec validation côté client</w:t>
      </w:r>
    </w:p>
    <w:p w14:paraId="68BD88B9" w14:textId="77777777" w:rsidR="00E60B8D" w:rsidRPr="002F57DE" w:rsidRDefault="00E60B8D">
      <w:pPr>
        <w:numPr>
          <w:ilvl w:val="0"/>
          <w:numId w:val="18"/>
        </w:numPr>
        <w:spacing w:after="160" w:line="278" w:lineRule="auto"/>
      </w:pPr>
      <w:r w:rsidRPr="002F57DE">
        <w:t>Gestion des sessions utilisateur via Flask-Session</w:t>
      </w:r>
    </w:p>
    <w:p w14:paraId="4A331233" w14:textId="77777777" w:rsidR="00E60B8D" w:rsidRPr="002F57DE" w:rsidRDefault="00E60B8D">
      <w:pPr>
        <w:numPr>
          <w:ilvl w:val="0"/>
          <w:numId w:val="18"/>
        </w:numPr>
        <w:spacing w:after="160" w:line="278" w:lineRule="auto"/>
      </w:pPr>
      <w:r w:rsidRPr="002F57DE">
        <w:t>Redirection automatique vers le tableau de bord après authentification</w:t>
      </w:r>
    </w:p>
    <w:p w14:paraId="244E0512" w14:textId="77777777" w:rsidR="00E60B8D" w:rsidRPr="002F57DE" w:rsidRDefault="00E60B8D">
      <w:pPr>
        <w:numPr>
          <w:ilvl w:val="0"/>
          <w:numId w:val="18"/>
        </w:numPr>
        <w:spacing w:after="160" w:line="278" w:lineRule="auto"/>
      </w:pPr>
      <w:r w:rsidRPr="002F57DE">
        <w:t>Protection des routes sensibles par décorateurs d'authentification</w:t>
      </w:r>
    </w:p>
    <w:p w14:paraId="60255582" w14:textId="77777777" w:rsidR="00E60B8D" w:rsidRPr="002F57DE" w:rsidRDefault="00E60B8D" w:rsidP="00E60B8D">
      <w:r w:rsidRPr="002F57DE">
        <w:rPr>
          <w:b/>
          <w:bCs/>
        </w:rPr>
        <w:t>Sécurité implémentée</w:t>
      </w:r>
      <w:r w:rsidRPr="002F57DE">
        <w:t xml:space="preserve"> :</w:t>
      </w:r>
    </w:p>
    <w:p w14:paraId="134E517E" w14:textId="77777777" w:rsidR="00E60B8D" w:rsidRPr="002F57DE" w:rsidRDefault="00E60B8D">
      <w:pPr>
        <w:numPr>
          <w:ilvl w:val="0"/>
          <w:numId w:val="19"/>
        </w:numPr>
        <w:spacing w:after="160" w:line="278" w:lineRule="auto"/>
      </w:pPr>
      <w:r w:rsidRPr="002F57DE">
        <w:t>Hachage des mots de passe (bien que simplifié pour le prototype)</w:t>
      </w:r>
    </w:p>
    <w:p w14:paraId="3E990C84" w14:textId="77777777" w:rsidR="00E60B8D" w:rsidRPr="002F57DE" w:rsidRDefault="00E60B8D">
      <w:pPr>
        <w:numPr>
          <w:ilvl w:val="0"/>
          <w:numId w:val="19"/>
        </w:numPr>
        <w:spacing w:after="160" w:line="278" w:lineRule="auto"/>
      </w:pPr>
      <w:r w:rsidRPr="002F57DE">
        <w:t>Validation des entrées utilisateur</w:t>
      </w:r>
    </w:p>
    <w:p w14:paraId="1081F135" w14:textId="77777777" w:rsidR="00E60B8D" w:rsidRPr="002F57DE" w:rsidRDefault="00E60B8D">
      <w:pPr>
        <w:numPr>
          <w:ilvl w:val="0"/>
          <w:numId w:val="19"/>
        </w:numPr>
        <w:spacing w:after="160" w:line="278" w:lineRule="auto"/>
      </w:pPr>
      <w:r w:rsidRPr="002F57DE">
        <w:t>Protection contre les injections SQL basiques</w:t>
      </w:r>
    </w:p>
    <w:p w14:paraId="640F3C25" w14:textId="77777777" w:rsidR="00E60B8D" w:rsidRPr="002F57DE" w:rsidRDefault="00E60B8D">
      <w:pPr>
        <w:numPr>
          <w:ilvl w:val="0"/>
          <w:numId w:val="19"/>
        </w:numPr>
        <w:spacing w:after="160" w:line="278" w:lineRule="auto"/>
      </w:pPr>
      <w:r w:rsidRPr="002F57DE">
        <w:lastRenderedPageBreak/>
        <w:t>Gestion des timeouts de session</w:t>
      </w:r>
    </w:p>
    <w:p w14:paraId="378332A1" w14:textId="10A576FE" w:rsidR="00E60B8D" w:rsidRPr="007D79BF" w:rsidRDefault="00E60B8D" w:rsidP="000179A0">
      <w:pPr>
        <w:pStyle w:val="Titre2"/>
        <w:spacing w:line="360" w:lineRule="auto"/>
        <w:ind w:left="714" w:hanging="357"/>
      </w:pPr>
      <w:bookmarkStart w:id="25" w:name="_Toc204019963"/>
      <w:r w:rsidRPr="007D79BF">
        <w:t xml:space="preserve">Contrôle à distance : </w:t>
      </w:r>
      <w:r w:rsidRPr="000179A0">
        <w:rPr>
          <w:rStyle w:val="Titre2Car"/>
          <w:b/>
          <w:bCs/>
        </w:rPr>
        <w:t>verrouillage</w:t>
      </w:r>
      <w:r w:rsidRPr="007D79BF">
        <w:t xml:space="preserve"> et déverrouillage</w:t>
      </w:r>
      <w:bookmarkEnd w:id="25"/>
    </w:p>
    <w:p w14:paraId="3F3A2680" w14:textId="77777777" w:rsidR="00E60B8D" w:rsidRPr="002F57DE" w:rsidRDefault="00E60B8D" w:rsidP="00E60B8D">
      <w:r w:rsidRPr="002F57DE">
        <w:t>La fonctionnalité de contrôle d'accès permet la gestion à distance du verrouillage véhiculaire via l'interface web.</w:t>
      </w:r>
    </w:p>
    <w:p w14:paraId="34E3D870" w14:textId="77777777" w:rsidR="00E60B8D" w:rsidRPr="002F57DE" w:rsidRDefault="00E60B8D" w:rsidP="00E60B8D">
      <w:r w:rsidRPr="002F57DE">
        <w:rPr>
          <w:b/>
          <w:bCs/>
        </w:rPr>
        <w:t>Implémentation technique</w:t>
      </w:r>
      <w:r w:rsidRPr="002F57DE">
        <w:t xml:space="preserve"> :</w:t>
      </w:r>
    </w:p>
    <w:p w14:paraId="23F315A9" w14:textId="77777777" w:rsidR="00E60B8D" w:rsidRPr="002F57DE" w:rsidRDefault="00E60B8D">
      <w:pPr>
        <w:numPr>
          <w:ilvl w:val="0"/>
          <w:numId w:val="20"/>
        </w:numPr>
        <w:spacing w:after="160" w:line="278" w:lineRule="auto"/>
      </w:pPr>
      <w:r w:rsidRPr="002F57DE">
        <w:t>Endpoint API REST /api/vehicle/lock et /api/vehicle/unlock</w:t>
      </w:r>
    </w:p>
    <w:p w14:paraId="3F92A71F" w14:textId="77777777" w:rsidR="00E60B8D" w:rsidRPr="002F57DE" w:rsidRDefault="00E60B8D">
      <w:pPr>
        <w:numPr>
          <w:ilvl w:val="0"/>
          <w:numId w:val="20"/>
        </w:numPr>
        <w:spacing w:after="160" w:line="278" w:lineRule="auto"/>
      </w:pPr>
      <w:r w:rsidRPr="002F57DE">
        <w:t>Mise à jour immédiate de l'état dans le simulateur</w:t>
      </w:r>
    </w:p>
    <w:p w14:paraId="782228F9" w14:textId="77777777" w:rsidR="00E60B8D" w:rsidRPr="002F57DE" w:rsidRDefault="00E60B8D">
      <w:pPr>
        <w:numPr>
          <w:ilvl w:val="0"/>
          <w:numId w:val="20"/>
        </w:numPr>
        <w:spacing w:after="160" w:line="278" w:lineRule="auto"/>
      </w:pPr>
      <w:r w:rsidRPr="002F57DE">
        <w:t>Feedback visuel instantané dans l'interface utilisateur</w:t>
      </w:r>
    </w:p>
    <w:p w14:paraId="518ADB0E" w14:textId="77777777" w:rsidR="00E60B8D" w:rsidRPr="002F57DE" w:rsidRDefault="00E60B8D">
      <w:pPr>
        <w:numPr>
          <w:ilvl w:val="0"/>
          <w:numId w:val="20"/>
        </w:numPr>
        <w:spacing w:after="160" w:line="278" w:lineRule="auto"/>
      </w:pPr>
      <w:r w:rsidRPr="002F57DE">
        <w:t>Journalisation automatique de toutes les actions</w:t>
      </w:r>
    </w:p>
    <w:p w14:paraId="57029900" w14:textId="77777777" w:rsidR="00E60B8D" w:rsidRPr="002F57DE" w:rsidRDefault="00E60B8D" w:rsidP="00E60B8D">
      <w:r w:rsidRPr="002F57DE">
        <w:rPr>
          <w:b/>
          <w:bCs/>
        </w:rPr>
        <w:t>Interface utilisateur</w:t>
      </w:r>
      <w:r w:rsidRPr="002F57DE">
        <w:t xml:space="preserve"> :</w:t>
      </w:r>
    </w:p>
    <w:p w14:paraId="19B48AF1" w14:textId="77777777" w:rsidR="00E60B8D" w:rsidRPr="002F57DE" w:rsidRDefault="00E60B8D">
      <w:pPr>
        <w:numPr>
          <w:ilvl w:val="0"/>
          <w:numId w:val="21"/>
        </w:numPr>
        <w:spacing w:after="160" w:line="278" w:lineRule="auto"/>
      </w:pPr>
      <w:r w:rsidRPr="002F57DE">
        <w:t>Boutons toggle avec états visuels distincts (verrouillé/déverrouillé)</w:t>
      </w:r>
    </w:p>
    <w:p w14:paraId="3E42EF48" w14:textId="77777777" w:rsidR="00E60B8D" w:rsidRPr="002F57DE" w:rsidRDefault="00E60B8D">
      <w:pPr>
        <w:numPr>
          <w:ilvl w:val="0"/>
          <w:numId w:val="21"/>
        </w:numPr>
        <w:spacing w:after="160" w:line="278" w:lineRule="auto"/>
      </w:pPr>
      <w:r w:rsidRPr="002F57DE">
        <w:t>Confirmations d'action pour prévenir les manipulations accidentelles</w:t>
      </w:r>
    </w:p>
    <w:p w14:paraId="28E26BAF" w14:textId="77777777" w:rsidR="00E60B8D" w:rsidRPr="002F57DE" w:rsidRDefault="00E60B8D">
      <w:pPr>
        <w:numPr>
          <w:ilvl w:val="0"/>
          <w:numId w:val="21"/>
        </w:numPr>
        <w:spacing w:after="160" w:line="278" w:lineRule="auto"/>
      </w:pPr>
      <w:r w:rsidRPr="002F57DE">
        <w:t>Indicateurs de statut en temps réel</w:t>
      </w:r>
    </w:p>
    <w:p w14:paraId="1149D9D7" w14:textId="77777777" w:rsidR="00E60B8D" w:rsidRPr="002F57DE" w:rsidRDefault="00E60B8D">
      <w:pPr>
        <w:numPr>
          <w:ilvl w:val="0"/>
          <w:numId w:val="21"/>
        </w:numPr>
        <w:spacing w:after="160" w:line="278" w:lineRule="auto"/>
      </w:pPr>
      <w:r w:rsidRPr="002F57DE">
        <w:t>Historique des actions de verrouillage consultable</w:t>
      </w:r>
    </w:p>
    <w:p w14:paraId="5936C899" w14:textId="5468D829" w:rsidR="00E60B8D" w:rsidRPr="007D79BF" w:rsidRDefault="00E60B8D" w:rsidP="000179A0">
      <w:pPr>
        <w:pStyle w:val="Titre2"/>
        <w:spacing w:line="360" w:lineRule="auto"/>
        <w:ind w:left="714" w:hanging="357"/>
      </w:pPr>
      <w:bookmarkStart w:id="26" w:name="_Toc204019964"/>
      <w:r w:rsidRPr="007D79BF">
        <w:t>Contrôle moteur : démarrage et arrêt à distance</w:t>
      </w:r>
      <w:bookmarkEnd w:id="26"/>
    </w:p>
    <w:p w14:paraId="25BA77F7" w14:textId="77777777" w:rsidR="00E60B8D" w:rsidRPr="002F57DE" w:rsidRDefault="00E60B8D" w:rsidP="00E60B8D">
      <w:r w:rsidRPr="002F57DE">
        <w:t>Le système offre la capacité de contrôler l'état du moteur à distance, fonctionnalité critique pour la sécurité et la gestion de flotte.</w:t>
      </w:r>
    </w:p>
    <w:p w14:paraId="7D990529" w14:textId="77777777" w:rsidR="00E60B8D" w:rsidRPr="002F57DE" w:rsidRDefault="00E60B8D" w:rsidP="00E60B8D">
      <w:r w:rsidRPr="002F57DE">
        <w:rPr>
          <w:b/>
          <w:bCs/>
        </w:rPr>
        <w:t>Mécanismes de sécurité</w:t>
      </w:r>
      <w:r w:rsidRPr="002F57DE">
        <w:t xml:space="preserve"> :</w:t>
      </w:r>
    </w:p>
    <w:p w14:paraId="7267EC34" w14:textId="77777777" w:rsidR="00E60B8D" w:rsidRPr="002F57DE" w:rsidRDefault="00E60B8D">
      <w:pPr>
        <w:numPr>
          <w:ilvl w:val="0"/>
          <w:numId w:val="22"/>
        </w:numPr>
        <w:spacing w:after="160" w:line="278" w:lineRule="auto"/>
      </w:pPr>
      <w:r w:rsidRPr="002F57DE">
        <w:t>Vérification des conditions préalables (véhicule déverrouillé, conditions de sécurité)</w:t>
      </w:r>
    </w:p>
    <w:p w14:paraId="17DD7FE7" w14:textId="77777777" w:rsidR="00E60B8D" w:rsidRPr="002F57DE" w:rsidRDefault="00E60B8D">
      <w:pPr>
        <w:numPr>
          <w:ilvl w:val="0"/>
          <w:numId w:val="22"/>
        </w:numPr>
        <w:spacing w:after="160" w:line="278" w:lineRule="auto"/>
      </w:pPr>
      <w:r w:rsidRPr="002F57DE">
        <w:t>Double confirmation pour les actions critiques</w:t>
      </w:r>
    </w:p>
    <w:p w14:paraId="278081E2" w14:textId="77777777" w:rsidR="00E60B8D" w:rsidRPr="002F57DE" w:rsidRDefault="00E60B8D">
      <w:pPr>
        <w:numPr>
          <w:ilvl w:val="0"/>
          <w:numId w:val="22"/>
        </w:numPr>
        <w:spacing w:after="160" w:line="278" w:lineRule="auto"/>
      </w:pPr>
      <w:r w:rsidRPr="002F57DE">
        <w:t>Timeout automatique en cas de non-réponse</w:t>
      </w:r>
    </w:p>
    <w:p w14:paraId="08038117" w14:textId="77777777" w:rsidR="00E60B8D" w:rsidRPr="002F57DE" w:rsidRDefault="00E60B8D">
      <w:pPr>
        <w:numPr>
          <w:ilvl w:val="0"/>
          <w:numId w:val="22"/>
        </w:numPr>
        <w:spacing w:after="160" w:line="278" w:lineRule="auto"/>
      </w:pPr>
      <w:r w:rsidRPr="002F57DE">
        <w:t>Logs détaillés avec horodatage précis</w:t>
      </w:r>
    </w:p>
    <w:p w14:paraId="097BF57F" w14:textId="77777777" w:rsidR="00E60B8D" w:rsidRPr="002F57DE" w:rsidRDefault="00E60B8D" w:rsidP="00E60B8D">
      <w:r w:rsidRPr="002F57DE">
        <w:rPr>
          <w:b/>
          <w:bCs/>
        </w:rPr>
        <w:t>Logique métier</w:t>
      </w:r>
      <w:r w:rsidRPr="002F57DE">
        <w:t xml:space="preserve"> :</w:t>
      </w:r>
    </w:p>
    <w:p w14:paraId="7385CE11" w14:textId="77777777" w:rsidR="00E60B8D" w:rsidRPr="002F57DE" w:rsidRDefault="00E60B8D">
      <w:pPr>
        <w:numPr>
          <w:ilvl w:val="0"/>
          <w:numId w:val="23"/>
        </w:numPr>
        <w:spacing w:after="160" w:line="278" w:lineRule="auto"/>
      </w:pPr>
      <w:r w:rsidRPr="002F57DE">
        <w:t>État moteur persistant entre les sessions</w:t>
      </w:r>
    </w:p>
    <w:p w14:paraId="6F3F6692" w14:textId="77777777" w:rsidR="00E60B8D" w:rsidRPr="002F57DE" w:rsidRDefault="00E60B8D">
      <w:pPr>
        <w:numPr>
          <w:ilvl w:val="0"/>
          <w:numId w:val="23"/>
        </w:numPr>
        <w:spacing w:after="160" w:line="278" w:lineRule="auto"/>
      </w:pPr>
      <w:r w:rsidRPr="002F57DE">
        <w:t>Corrélation avec les données de capteurs (température, régime)</w:t>
      </w:r>
    </w:p>
    <w:p w14:paraId="6E4EEDBE" w14:textId="77777777" w:rsidR="00E60B8D" w:rsidRPr="002F57DE" w:rsidRDefault="00E60B8D">
      <w:pPr>
        <w:numPr>
          <w:ilvl w:val="0"/>
          <w:numId w:val="23"/>
        </w:numPr>
        <w:spacing w:after="160" w:line="278" w:lineRule="auto"/>
      </w:pPr>
      <w:r w:rsidRPr="002F57DE">
        <w:t>Simulation réaliste des temps de démarrage/arrêt</w:t>
      </w:r>
    </w:p>
    <w:p w14:paraId="650371DB" w14:textId="77777777" w:rsidR="00E60B8D" w:rsidRPr="002F57DE" w:rsidRDefault="00E60B8D">
      <w:pPr>
        <w:numPr>
          <w:ilvl w:val="0"/>
          <w:numId w:val="23"/>
        </w:numPr>
        <w:spacing w:after="160" w:line="278" w:lineRule="auto"/>
      </w:pPr>
      <w:r w:rsidRPr="002F57DE">
        <w:t>Gestion des états intermédiaires (démarrage en cours, arrêt en cours)</w:t>
      </w:r>
    </w:p>
    <w:p w14:paraId="5033C4AF" w14:textId="390BAA27" w:rsidR="00E60B8D" w:rsidRPr="007D79BF" w:rsidRDefault="00E60B8D" w:rsidP="000179A0">
      <w:pPr>
        <w:pStyle w:val="Titre2"/>
        <w:spacing w:line="360" w:lineRule="auto"/>
        <w:ind w:left="714" w:hanging="357"/>
      </w:pPr>
      <w:bookmarkStart w:id="27" w:name="_Toc204019965"/>
      <w:r w:rsidRPr="007D79BF">
        <w:lastRenderedPageBreak/>
        <w:t>Géolocalisation via GPS</w:t>
      </w:r>
      <w:bookmarkEnd w:id="27"/>
    </w:p>
    <w:p w14:paraId="6D0D5D84" w14:textId="77777777" w:rsidR="00E60B8D" w:rsidRPr="002F57DE" w:rsidRDefault="00E60B8D" w:rsidP="00E60B8D">
      <w:r w:rsidRPr="002F57DE">
        <w:t xml:space="preserve">L'intégration de </w:t>
      </w:r>
      <w:r>
        <w:t>Flask</w:t>
      </w:r>
      <w:r w:rsidRPr="002F57DE">
        <w:t xml:space="preserve"> permet un suivi géospatial avancé avec cartographie interactive et historique de trajectoires.</w:t>
      </w:r>
    </w:p>
    <w:p w14:paraId="34C97908" w14:textId="77777777" w:rsidR="00E60B8D" w:rsidRPr="002F57DE" w:rsidRDefault="00E60B8D" w:rsidP="00E60B8D">
      <w:r w:rsidRPr="002F57DE">
        <w:rPr>
          <w:b/>
          <w:bCs/>
        </w:rPr>
        <w:t>Fonctionnalités cartographiques</w:t>
      </w:r>
      <w:r w:rsidRPr="002F57DE">
        <w:t xml:space="preserve"> :</w:t>
      </w:r>
    </w:p>
    <w:p w14:paraId="3034E6EC" w14:textId="77777777" w:rsidR="00E60B8D" w:rsidRPr="002F57DE" w:rsidRDefault="00E60B8D">
      <w:pPr>
        <w:numPr>
          <w:ilvl w:val="0"/>
          <w:numId w:val="24"/>
        </w:numPr>
        <w:spacing w:after="160" w:line="278" w:lineRule="auto"/>
      </w:pPr>
      <w:r w:rsidRPr="002F57DE">
        <w:t>Affichage temps réel de la position véhiculaire sur carte OpenStreetMap</w:t>
      </w:r>
    </w:p>
    <w:p w14:paraId="788BBC5B" w14:textId="77777777" w:rsidR="00E60B8D" w:rsidRPr="002F57DE" w:rsidRDefault="00E60B8D">
      <w:pPr>
        <w:numPr>
          <w:ilvl w:val="0"/>
          <w:numId w:val="24"/>
        </w:numPr>
        <w:spacing w:after="160" w:line="278" w:lineRule="auto"/>
      </w:pPr>
      <w:r w:rsidRPr="002F57DE">
        <w:t>Marqueurs personnalisés avec informations contextuelles</w:t>
      </w:r>
    </w:p>
    <w:p w14:paraId="23C5D9FC" w14:textId="77777777" w:rsidR="00E60B8D" w:rsidRPr="002F57DE" w:rsidRDefault="00E60B8D">
      <w:pPr>
        <w:numPr>
          <w:ilvl w:val="0"/>
          <w:numId w:val="24"/>
        </w:numPr>
        <w:spacing w:after="160" w:line="278" w:lineRule="auto"/>
      </w:pPr>
      <w:r w:rsidRPr="002F57DE">
        <w:t>Historique des trajets avec tracés colorés par période</w:t>
      </w:r>
    </w:p>
    <w:p w14:paraId="784853D0" w14:textId="77777777" w:rsidR="00E60B8D" w:rsidRPr="002F57DE" w:rsidRDefault="00E60B8D">
      <w:pPr>
        <w:numPr>
          <w:ilvl w:val="0"/>
          <w:numId w:val="24"/>
        </w:numPr>
        <w:spacing w:after="160" w:line="278" w:lineRule="auto"/>
      </w:pPr>
      <w:r w:rsidRPr="002F57DE">
        <w:t>Zoom automatique et centrage sur la position actuelle</w:t>
      </w:r>
    </w:p>
    <w:p w14:paraId="09C44668" w14:textId="77777777" w:rsidR="00E60B8D" w:rsidRPr="002F57DE" w:rsidRDefault="00E60B8D" w:rsidP="00E60B8D">
      <w:r w:rsidRPr="002F57DE">
        <w:rPr>
          <w:b/>
          <w:bCs/>
        </w:rPr>
        <w:t>Données GPS simulées</w:t>
      </w:r>
      <w:r w:rsidRPr="002F57DE">
        <w:t xml:space="preserve"> :</w:t>
      </w:r>
    </w:p>
    <w:p w14:paraId="49CDB05D" w14:textId="77777777" w:rsidR="00E60B8D" w:rsidRPr="002F57DE" w:rsidRDefault="00E60B8D">
      <w:pPr>
        <w:numPr>
          <w:ilvl w:val="0"/>
          <w:numId w:val="25"/>
        </w:numPr>
        <w:spacing w:after="160" w:line="278" w:lineRule="auto"/>
      </w:pPr>
      <w:r w:rsidRPr="002F57DE">
        <w:t>Génération de trajectoires réalistes avec variation de vitesse</w:t>
      </w:r>
    </w:p>
    <w:p w14:paraId="72F3BC8B" w14:textId="77777777" w:rsidR="00E60B8D" w:rsidRPr="002F57DE" w:rsidRDefault="00E60B8D">
      <w:pPr>
        <w:numPr>
          <w:ilvl w:val="0"/>
          <w:numId w:val="25"/>
        </w:numPr>
        <w:spacing w:after="160" w:line="278" w:lineRule="auto"/>
      </w:pPr>
      <w:r w:rsidRPr="002F57DE">
        <w:t>Simulation de stationnement et de déplacements urbains</w:t>
      </w:r>
    </w:p>
    <w:p w14:paraId="0B951BC2" w14:textId="77777777" w:rsidR="00E60B8D" w:rsidRPr="002F57DE" w:rsidRDefault="00E60B8D">
      <w:pPr>
        <w:numPr>
          <w:ilvl w:val="0"/>
          <w:numId w:val="25"/>
        </w:numPr>
        <w:spacing w:after="160" w:line="278" w:lineRule="auto"/>
      </w:pPr>
      <w:r w:rsidRPr="002F57DE">
        <w:t>Intégration de waypoints et zones d'intérêt</w:t>
      </w:r>
    </w:p>
    <w:p w14:paraId="72568D4F" w14:textId="77777777" w:rsidR="00E60B8D" w:rsidRPr="002F57DE" w:rsidRDefault="00E60B8D">
      <w:pPr>
        <w:numPr>
          <w:ilvl w:val="0"/>
          <w:numId w:val="25"/>
        </w:numPr>
        <w:spacing w:after="160" w:line="278" w:lineRule="auto"/>
      </w:pPr>
      <w:r w:rsidRPr="002F57DE">
        <w:t>Calcul de métriques de déplacement (distance, durée, vitesse moyenne)</w:t>
      </w:r>
    </w:p>
    <w:p w14:paraId="7D77F380" w14:textId="77777777" w:rsidR="00E60B8D" w:rsidRPr="002F57DE" w:rsidRDefault="00E60B8D" w:rsidP="00E60B8D">
      <w:r w:rsidRPr="002F57DE">
        <w:rPr>
          <w:b/>
          <w:bCs/>
        </w:rPr>
        <w:t>Performance et optimisation</w:t>
      </w:r>
      <w:r w:rsidRPr="002F57DE">
        <w:t xml:space="preserve"> :</w:t>
      </w:r>
    </w:p>
    <w:p w14:paraId="7DC5739A" w14:textId="77777777" w:rsidR="00E60B8D" w:rsidRPr="002F57DE" w:rsidRDefault="00E60B8D">
      <w:pPr>
        <w:numPr>
          <w:ilvl w:val="0"/>
          <w:numId w:val="26"/>
        </w:numPr>
        <w:spacing w:after="160" w:line="278" w:lineRule="auto"/>
      </w:pPr>
      <w:r w:rsidRPr="002F57DE">
        <w:t>Mise à jour différentielle des positions pour optimiser la bande passante</w:t>
      </w:r>
    </w:p>
    <w:p w14:paraId="1AF0CFC3" w14:textId="77777777" w:rsidR="00E60B8D" w:rsidRPr="002F57DE" w:rsidRDefault="00E60B8D">
      <w:pPr>
        <w:numPr>
          <w:ilvl w:val="0"/>
          <w:numId w:val="26"/>
        </w:numPr>
        <w:spacing w:after="160" w:line="278" w:lineRule="auto"/>
      </w:pPr>
      <w:r w:rsidRPr="002F57DE">
        <w:t>Cache côté client pour les tuiles cartographiques</w:t>
      </w:r>
    </w:p>
    <w:p w14:paraId="235F2636" w14:textId="77777777" w:rsidR="00E60B8D" w:rsidRPr="002F57DE" w:rsidRDefault="00E60B8D">
      <w:pPr>
        <w:numPr>
          <w:ilvl w:val="0"/>
          <w:numId w:val="26"/>
        </w:numPr>
        <w:spacing w:after="160" w:line="278" w:lineRule="auto"/>
      </w:pPr>
      <w:r w:rsidRPr="002F57DE">
        <w:t>Limitation de la fréquence de rafraîchissement selon l'activité</w:t>
      </w:r>
    </w:p>
    <w:p w14:paraId="1449AC34" w14:textId="28B88F0A" w:rsidR="00E60B8D" w:rsidRPr="007D79BF" w:rsidRDefault="00E60B8D" w:rsidP="000179A0">
      <w:pPr>
        <w:pStyle w:val="Titre2"/>
        <w:spacing w:line="360" w:lineRule="auto"/>
        <w:ind w:left="714" w:hanging="357"/>
      </w:pPr>
      <w:bookmarkStart w:id="28" w:name="_Toc204019966"/>
      <w:r w:rsidRPr="007D79BF">
        <w:t>Système de logs et historique des activités</w:t>
      </w:r>
      <w:bookmarkEnd w:id="28"/>
    </w:p>
    <w:p w14:paraId="695FFE69" w14:textId="77777777" w:rsidR="00E60B8D" w:rsidRPr="002F57DE" w:rsidRDefault="00E60B8D" w:rsidP="00E60B8D">
      <w:r w:rsidRPr="002F57DE">
        <w:t>Un système complet de journalisation capture toutes les interactions et événements système pour audit et analyse.</w:t>
      </w:r>
    </w:p>
    <w:p w14:paraId="22AFF2D7" w14:textId="77777777" w:rsidR="00E60B8D" w:rsidRPr="002F57DE" w:rsidRDefault="00E60B8D" w:rsidP="00E60B8D">
      <w:r w:rsidRPr="002F57DE">
        <w:rPr>
          <w:b/>
          <w:bCs/>
        </w:rPr>
        <w:t>Catégories de logs implémentées</w:t>
      </w:r>
      <w:r w:rsidRPr="002F57DE">
        <w:t xml:space="preserve"> :</w:t>
      </w:r>
    </w:p>
    <w:p w14:paraId="5303DCC6" w14:textId="77777777" w:rsidR="00E60B8D" w:rsidRPr="002F57DE" w:rsidRDefault="00E60B8D">
      <w:pPr>
        <w:numPr>
          <w:ilvl w:val="0"/>
          <w:numId w:val="27"/>
        </w:numPr>
        <w:spacing w:after="160" w:line="278" w:lineRule="auto"/>
      </w:pPr>
      <w:r w:rsidRPr="002F57DE">
        <w:rPr>
          <w:b/>
          <w:bCs/>
        </w:rPr>
        <w:t>Logs d'actions utilisateur</w:t>
      </w:r>
      <w:r w:rsidRPr="002F57DE">
        <w:t xml:space="preserve"> : Connexions, commandes véhiculaires, consultations</w:t>
      </w:r>
    </w:p>
    <w:p w14:paraId="56397A62" w14:textId="77777777" w:rsidR="00E60B8D" w:rsidRPr="002F57DE" w:rsidRDefault="00E60B8D">
      <w:pPr>
        <w:numPr>
          <w:ilvl w:val="0"/>
          <w:numId w:val="27"/>
        </w:numPr>
        <w:spacing w:after="160" w:line="278" w:lineRule="auto"/>
      </w:pPr>
      <w:r w:rsidRPr="002F57DE">
        <w:rPr>
          <w:b/>
          <w:bCs/>
        </w:rPr>
        <w:t>Logs système</w:t>
      </w:r>
      <w:r w:rsidRPr="002F57DE">
        <w:t xml:space="preserve"> : Démarrages, erreurs, performances</w:t>
      </w:r>
    </w:p>
    <w:p w14:paraId="7618F55D" w14:textId="77777777" w:rsidR="00E60B8D" w:rsidRPr="002F57DE" w:rsidRDefault="00E60B8D">
      <w:pPr>
        <w:numPr>
          <w:ilvl w:val="0"/>
          <w:numId w:val="27"/>
        </w:numPr>
        <w:spacing w:after="160" w:line="278" w:lineRule="auto"/>
      </w:pPr>
      <w:r w:rsidRPr="002F57DE">
        <w:rPr>
          <w:b/>
          <w:bCs/>
        </w:rPr>
        <w:t>Logs capteurs</w:t>
      </w:r>
      <w:r w:rsidRPr="002F57DE">
        <w:t xml:space="preserve"> : Valeurs historiques pour analyse de tendance</w:t>
      </w:r>
    </w:p>
    <w:p w14:paraId="3689E2FA" w14:textId="77777777" w:rsidR="00E60B8D" w:rsidRPr="002F57DE" w:rsidRDefault="00E60B8D" w:rsidP="000179A0">
      <w:pPr>
        <w:numPr>
          <w:ilvl w:val="0"/>
          <w:numId w:val="27"/>
        </w:numPr>
        <w:spacing w:after="160" w:line="360" w:lineRule="auto"/>
      </w:pPr>
      <w:r w:rsidRPr="002F57DE">
        <w:rPr>
          <w:b/>
          <w:bCs/>
        </w:rPr>
        <w:t>Logs IA</w:t>
      </w:r>
      <w:r w:rsidRPr="002F57DE">
        <w:t xml:space="preserve"> : Prédictions, alertes, performances modèle</w:t>
      </w:r>
    </w:p>
    <w:p w14:paraId="2D2C7794" w14:textId="77777777" w:rsidR="000179A0" w:rsidRDefault="000179A0">
      <w:pPr>
        <w:rPr>
          <w:b/>
          <w:bCs/>
        </w:rPr>
      </w:pPr>
      <w:r>
        <w:rPr>
          <w:b/>
          <w:bCs/>
        </w:rPr>
        <w:br w:type="page"/>
      </w:r>
    </w:p>
    <w:p w14:paraId="2E7448E3" w14:textId="1DF43545" w:rsidR="007D79BF" w:rsidRPr="002F57DE" w:rsidRDefault="00E60B8D" w:rsidP="000179A0">
      <w:r w:rsidRPr="002F57DE">
        <w:rPr>
          <w:b/>
          <w:bCs/>
        </w:rPr>
        <w:lastRenderedPageBreak/>
        <w:t>Structure des logs</w:t>
      </w:r>
      <w:r w:rsidRPr="002F57DE">
        <w:t xml:space="preserve"> :</w:t>
      </w:r>
    </w:p>
    <w:p w14:paraId="42645CE1" w14:textId="77777777" w:rsidR="007D79BF" w:rsidRPr="007D79BF" w:rsidRDefault="007D79BF" w:rsidP="007D79BF">
      <w:pPr>
        <w:shd w:val="clear" w:color="auto" w:fill="1F1F1F"/>
        <w:spacing w:after="0"/>
        <w:ind w:right="-1141"/>
        <w:rPr>
          <w:rFonts w:ascii="Consolas" w:eastAsia="Times New Roman" w:hAnsi="Consolas" w:cs="Times New Roman"/>
          <w:color w:val="CCCCCC"/>
          <w:sz w:val="20"/>
          <w:szCs w:val="20"/>
          <w:lang w:eastAsia="fr-FR"/>
        </w:rPr>
      </w:pPr>
      <w:r w:rsidRPr="007D79BF">
        <w:rPr>
          <w:rFonts w:ascii="Consolas" w:eastAsia="Times New Roman" w:hAnsi="Consolas" w:cs="Times New Roman"/>
          <w:color w:val="CCCCCC"/>
          <w:sz w:val="20"/>
          <w:szCs w:val="20"/>
          <w:lang w:eastAsia="fr-FR"/>
        </w:rPr>
        <w:t xml:space="preserve">    </w:t>
      </w:r>
      <w:r w:rsidRPr="007D79BF">
        <w:rPr>
          <w:rFonts w:ascii="Consolas" w:eastAsia="Times New Roman" w:hAnsi="Consolas" w:cs="Times New Roman"/>
          <w:color w:val="9CDCFE"/>
          <w:sz w:val="20"/>
          <w:szCs w:val="20"/>
          <w:lang w:eastAsia="fr-FR"/>
        </w:rPr>
        <w:t>__tablename__</w:t>
      </w:r>
      <w:r w:rsidRPr="007D79BF">
        <w:rPr>
          <w:rFonts w:ascii="Consolas" w:eastAsia="Times New Roman" w:hAnsi="Consolas" w:cs="Times New Roman"/>
          <w:color w:val="CCCCCC"/>
          <w:sz w:val="20"/>
          <w:szCs w:val="20"/>
          <w:lang w:eastAsia="fr-FR"/>
        </w:rPr>
        <w:t xml:space="preserve"> </w:t>
      </w:r>
      <w:r w:rsidRPr="007D79BF">
        <w:rPr>
          <w:rFonts w:ascii="Consolas" w:eastAsia="Times New Roman" w:hAnsi="Consolas" w:cs="Times New Roman"/>
          <w:color w:val="D4D4D4"/>
          <w:sz w:val="20"/>
          <w:szCs w:val="20"/>
          <w:lang w:eastAsia="fr-FR"/>
        </w:rPr>
        <w:t>=</w:t>
      </w:r>
      <w:r w:rsidRPr="007D79BF">
        <w:rPr>
          <w:rFonts w:ascii="Consolas" w:eastAsia="Times New Roman" w:hAnsi="Consolas" w:cs="Times New Roman"/>
          <w:color w:val="CCCCCC"/>
          <w:sz w:val="20"/>
          <w:szCs w:val="20"/>
          <w:lang w:eastAsia="fr-FR"/>
        </w:rPr>
        <w:t xml:space="preserve"> </w:t>
      </w:r>
      <w:r w:rsidRPr="007D79BF">
        <w:rPr>
          <w:rFonts w:ascii="Consolas" w:eastAsia="Times New Roman" w:hAnsi="Consolas" w:cs="Times New Roman"/>
          <w:color w:val="CE9178"/>
          <w:sz w:val="20"/>
          <w:szCs w:val="20"/>
          <w:lang w:eastAsia="fr-FR"/>
        </w:rPr>
        <w:t>'activity_logs'</w:t>
      </w:r>
    </w:p>
    <w:p w14:paraId="1F4C0EE3"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7D79B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id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 xml:space="preserve">.Integer, </w:t>
      </w:r>
      <w:r w:rsidRPr="008808BB">
        <w:rPr>
          <w:rFonts w:ascii="Consolas" w:eastAsia="Times New Roman" w:hAnsi="Consolas" w:cs="Times New Roman"/>
          <w:color w:val="9CDCFE"/>
          <w:sz w:val="20"/>
          <w:szCs w:val="20"/>
          <w:lang w:val="en-US" w:eastAsia="fr-FR"/>
        </w:rPr>
        <w:t>primary_key</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True</w:t>
      </w:r>
      <w:r w:rsidRPr="008808BB">
        <w:rPr>
          <w:rFonts w:ascii="Consolas" w:eastAsia="Times New Roman" w:hAnsi="Consolas" w:cs="Times New Roman"/>
          <w:color w:val="CCCCCC"/>
          <w:sz w:val="20"/>
          <w:szCs w:val="20"/>
          <w:lang w:val="en-US" w:eastAsia="fr-FR"/>
        </w:rPr>
        <w:t>)</w:t>
      </w:r>
    </w:p>
    <w:p w14:paraId="43E3EA90"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vehicle_id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.String(</w:t>
      </w:r>
      <w:r w:rsidRPr="008808BB">
        <w:rPr>
          <w:rFonts w:ascii="Consolas" w:eastAsia="Times New Roman" w:hAnsi="Consolas" w:cs="Times New Roman"/>
          <w:color w:val="B5CEA8"/>
          <w:sz w:val="20"/>
          <w:szCs w:val="20"/>
          <w:lang w:val="en-US" w:eastAsia="fr-FR"/>
        </w:rPr>
        <w:t>50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.ForeignKey(</w:t>
      </w:r>
      <w:r w:rsidRPr="008808BB">
        <w:rPr>
          <w:rFonts w:ascii="Consolas" w:eastAsia="Times New Roman" w:hAnsi="Consolas" w:cs="Times New Roman"/>
          <w:color w:val="CE9178"/>
          <w:sz w:val="20"/>
          <w:szCs w:val="20"/>
          <w:lang w:val="en-US" w:eastAsia="fr-FR"/>
        </w:rPr>
        <w:t>'vehicles.id'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nullable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False</w:t>
      </w:r>
      <w:r w:rsidRPr="008808BB">
        <w:rPr>
          <w:rFonts w:ascii="Consolas" w:eastAsia="Times New Roman" w:hAnsi="Consolas" w:cs="Times New Roman"/>
          <w:color w:val="CCCCCC"/>
          <w:sz w:val="20"/>
          <w:szCs w:val="20"/>
          <w:lang w:val="en-US" w:eastAsia="fr-FR"/>
        </w:rPr>
        <w:t>)</w:t>
      </w:r>
    </w:p>
    <w:p w14:paraId="19AA76D3"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timestamp</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 xml:space="preserve">.DateTime, </w:t>
      </w:r>
      <w:r w:rsidRPr="008808BB">
        <w:rPr>
          <w:rFonts w:ascii="Consolas" w:eastAsia="Times New Roman" w:hAnsi="Consolas" w:cs="Times New Roman"/>
          <w:color w:val="9CDCFE"/>
          <w:sz w:val="20"/>
          <w:szCs w:val="20"/>
          <w:lang w:val="en-US" w:eastAsia="fr-FR"/>
        </w:rPr>
        <w:t>default</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4EC9B0"/>
          <w:sz w:val="20"/>
          <w:szCs w:val="20"/>
          <w:lang w:val="en-US" w:eastAsia="fr-FR"/>
        </w:rPr>
        <w:t>datetime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utcnow</w:t>
      </w:r>
      <w:r w:rsidRPr="008808BB">
        <w:rPr>
          <w:rFonts w:ascii="Consolas" w:eastAsia="Times New Roman" w:hAnsi="Consolas" w:cs="Times New Roman"/>
          <w:color w:val="CCCCCC"/>
          <w:sz w:val="20"/>
          <w:szCs w:val="20"/>
          <w:lang w:val="en-US" w:eastAsia="fr-FR"/>
        </w:rPr>
        <w:t>)</w:t>
      </w:r>
    </w:p>
    <w:p w14:paraId="3B9D2E55"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action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.String(</w:t>
      </w:r>
      <w:r w:rsidRPr="008808BB">
        <w:rPr>
          <w:rFonts w:ascii="Consolas" w:eastAsia="Times New Roman" w:hAnsi="Consolas" w:cs="Times New Roman"/>
          <w:color w:val="B5CEA8"/>
          <w:sz w:val="20"/>
          <w:szCs w:val="20"/>
          <w:lang w:val="en-US" w:eastAsia="fr-FR"/>
        </w:rPr>
        <w:t>100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nullable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False</w:t>
      </w:r>
      <w:r w:rsidRPr="008808BB">
        <w:rPr>
          <w:rFonts w:ascii="Consolas" w:eastAsia="Times New Roman" w:hAnsi="Consolas" w:cs="Times New Roman"/>
          <w:color w:val="CCCCCC"/>
          <w:sz w:val="20"/>
          <w:szCs w:val="20"/>
          <w:lang w:val="en-US" w:eastAsia="fr-FR"/>
        </w:rPr>
        <w:t>)</w:t>
      </w:r>
    </w:p>
    <w:p w14:paraId="180736C4"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status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.String(</w:t>
      </w:r>
      <w:r w:rsidRPr="008808BB">
        <w:rPr>
          <w:rFonts w:ascii="Consolas" w:eastAsia="Times New Roman" w:hAnsi="Consolas" w:cs="Times New Roman"/>
          <w:color w:val="B5CEA8"/>
          <w:sz w:val="20"/>
          <w:szCs w:val="20"/>
          <w:lang w:val="en-US" w:eastAsia="fr-FR"/>
        </w:rPr>
        <w:t>20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nullable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False</w:t>
      </w:r>
      <w:r w:rsidRPr="008808BB">
        <w:rPr>
          <w:rFonts w:ascii="Consolas" w:eastAsia="Times New Roman" w:hAnsi="Consolas" w:cs="Times New Roman"/>
          <w:color w:val="CCCCCC"/>
          <w:sz w:val="20"/>
          <w:szCs w:val="20"/>
          <w:lang w:val="en-US" w:eastAsia="fr-FR"/>
        </w:rPr>
        <w:t>)</w:t>
      </w:r>
    </w:p>
    <w:p w14:paraId="67CCC668" w14:textId="77777777" w:rsidR="007D79BF" w:rsidRPr="008808BB" w:rsidRDefault="007D79BF" w:rsidP="007D79BF">
      <w:pPr>
        <w:shd w:val="clear" w:color="auto" w:fill="1F1F1F"/>
        <w:spacing w:after="0"/>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details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 xml:space="preserve">.Text, </w:t>
      </w:r>
      <w:r w:rsidRPr="008808BB">
        <w:rPr>
          <w:rFonts w:ascii="Consolas" w:eastAsia="Times New Roman" w:hAnsi="Consolas" w:cs="Times New Roman"/>
          <w:color w:val="9CDCFE"/>
          <w:sz w:val="20"/>
          <w:szCs w:val="20"/>
          <w:lang w:val="en-US" w:eastAsia="fr-FR"/>
        </w:rPr>
        <w:t>nullable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False</w:t>
      </w:r>
      <w:r w:rsidRPr="008808BB">
        <w:rPr>
          <w:rFonts w:ascii="Consolas" w:eastAsia="Times New Roman" w:hAnsi="Consolas" w:cs="Times New Roman"/>
          <w:color w:val="CCCCCC"/>
          <w:sz w:val="20"/>
          <w:szCs w:val="20"/>
          <w:lang w:val="en-US" w:eastAsia="fr-FR"/>
        </w:rPr>
        <w:t>)</w:t>
      </w:r>
    </w:p>
    <w:p w14:paraId="35E46F61" w14:textId="77777777" w:rsidR="007D79BF" w:rsidRPr="008808BB" w:rsidRDefault="007D79BF" w:rsidP="007D79BF">
      <w:pPr>
        <w:shd w:val="clear" w:color="auto" w:fill="1F1F1F"/>
        <w:spacing w:after="0" w:line="480" w:lineRule="auto"/>
        <w:ind w:right="-1141"/>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user_id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.Column(</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.String(</w:t>
      </w:r>
      <w:r w:rsidRPr="008808BB">
        <w:rPr>
          <w:rFonts w:ascii="Consolas" w:eastAsia="Times New Roman" w:hAnsi="Consolas" w:cs="Times New Roman"/>
          <w:color w:val="B5CEA8"/>
          <w:sz w:val="20"/>
          <w:szCs w:val="20"/>
          <w:lang w:val="en-US" w:eastAsia="fr-FR"/>
        </w:rPr>
        <w:t>50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nullable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569CD6"/>
          <w:sz w:val="20"/>
          <w:szCs w:val="20"/>
          <w:lang w:val="en-US" w:eastAsia="fr-FR"/>
        </w:rPr>
        <w:t>True</w:t>
      </w:r>
      <w:r w:rsidRPr="008808BB">
        <w:rPr>
          <w:rFonts w:ascii="Consolas" w:eastAsia="Times New Roman" w:hAnsi="Consolas" w:cs="Times New Roman"/>
          <w:color w:val="CCCCCC"/>
          <w:sz w:val="20"/>
          <w:szCs w:val="20"/>
          <w:lang w:val="en-US" w:eastAsia="fr-FR"/>
        </w:rPr>
        <w:t>)</w:t>
      </w:r>
    </w:p>
    <w:p w14:paraId="7CB130FE" w14:textId="77777777" w:rsidR="007D79BF" w:rsidRPr="008808BB" w:rsidRDefault="007D79BF" w:rsidP="00E60B8D">
      <w:pPr>
        <w:rPr>
          <w:b/>
          <w:bCs/>
          <w:lang w:val="en-US"/>
        </w:rPr>
      </w:pPr>
    </w:p>
    <w:p w14:paraId="0A9AC8DF" w14:textId="55641CC9" w:rsidR="00E60B8D" w:rsidRPr="002F57DE" w:rsidRDefault="00E60B8D" w:rsidP="00E60B8D">
      <w:r w:rsidRPr="002F57DE">
        <w:rPr>
          <w:b/>
          <w:bCs/>
        </w:rPr>
        <w:t>Interface de consultation</w:t>
      </w:r>
      <w:r w:rsidRPr="002F57DE">
        <w:t xml:space="preserve"> :</w:t>
      </w:r>
    </w:p>
    <w:p w14:paraId="6F18B6D3" w14:textId="77777777" w:rsidR="00E60B8D" w:rsidRPr="002F57DE" w:rsidRDefault="00E60B8D">
      <w:pPr>
        <w:numPr>
          <w:ilvl w:val="0"/>
          <w:numId w:val="28"/>
        </w:numPr>
        <w:spacing w:after="160" w:line="278" w:lineRule="auto"/>
      </w:pPr>
      <w:r w:rsidRPr="002F57DE">
        <w:t>Filtrage par période, catégorie, niveau de sévérité</w:t>
      </w:r>
    </w:p>
    <w:p w14:paraId="222AB61D" w14:textId="77777777" w:rsidR="00E60B8D" w:rsidRPr="002F57DE" w:rsidRDefault="00E60B8D">
      <w:pPr>
        <w:numPr>
          <w:ilvl w:val="0"/>
          <w:numId w:val="28"/>
        </w:numPr>
        <w:spacing w:after="160" w:line="278" w:lineRule="auto"/>
      </w:pPr>
      <w:r w:rsidRPr="002F57DE">
        <w:t>Recherche textuelle dans les détails</w:t>
      </w:r>
    </w:p>
    <w:p w14:paraId="5B993AF1" w14:textId="77777777" w:rsidR="00E60B8D" w:rsidRPr="002F57DE" w:rsidRDefault="00E60B8D">
      <w:pPr>
        <w:numPr>
          <w:ilvl w:val="0"/>
          <w:numId w:val="28"/>
        </w:numPr>
        <w:spacing w:after="160" w:line="278" w:lineRule="auto"/>
      </w:pPr>
      <w:r w:rsidRPr="002F57DE">
        <w:t>Export CSV pour analyse externe</w:t>
      </w:r>
    </w:p>
    <w:p w14:paraId="20772989" w14:textId="77777777" w:rsidR="00E60B8D" w:rsidRPr="002F57DE" w:rsidRDefault="00E60B8D">
      <w:pPr>
        <w:numPr>
          <w:ilvl w:val="0"/>
          <w:numId w:val="28"/>
        </w:numPr>
        <w:spacing w:after="160" w:line="278" w:lineRule="auto"/>
      </w:pPr>
      <w:r w:rsidRPr="002F57DE">
        <w:t>Graphiques de tendance des activités</w:t>
      </w:r>
    </w:p>
    <w:p w14:paraId="16813B86" w14:textId="280871BF" w:rsidR="00E60B8D" w:rsidRPr="007D79BF" w:rsidRDefault="00E60B8D" w:rsidP="000179A0">
      <w:pPr>
        <w:pStyle w:val="Titre2"/>
        <w:spacing w:line="360" w:lineRule="auto"/>
        <w:ind w:left="714" w:hanging="357"/>
      </w:pPr>
      <w:bookmarkStart w:id="29" w:name="_Toc204019967"/>
      <w:r w:rsidRPr="007D79BF">
        <w:t>Prédiction de pannes par intelligence artificielle</w:t>
      </w:r>
      <w:bookmarkEnd w:id="29"/>
    </w:p>
    <w:p w14:paraId="76D5337B" w14:textId="77777777" w:rsidR="00E60B8D" w:rsidRPr="002F57DE" w:rsidRDefault="00E60B8D" w:rsidP="00E60B8D">
      <w:r w:rsidRPr="002F57DE">
        <w:t>Le module IA constitue l'innovation principale du système, offrant des capacités prédictives basées sur l'analyse des données capteurs.</w:t>
      </w:r>
    </w:p>
    <w:p w14:paraId="6C24F18A" w14:textId="77777777" w:rsidR="00E60B8D" w:rsidRPr="002F57DE" w:rsidRDefault="00E60B8D" w:rsidP="00E60B8D">
      <w:r w:rsidRPr="002F57DE">
        <w:rPr>
          <w:b/>
          <w:bCs/>
        </w:rPr>
        <w:t>Pipeline de prédiction</w:t>
      </w:r>
      <w:r w:rsidRPr="002F57DE">
        <w:t xml:space="preserve"> :</w:t>
      </w:r>
    </w:p>
    <w:p w14:paraId="60531EB6" w14:textId="77777777" w:rsidR="00E60B8D" w:rsidRPr="002F57DE" w:rsidRDefault="00E60B8D">
      <w:pPr>
        <w:numPr>
          <w:ilvl w:val="0"/>
          <w:numId w:val="29"/>
        </w:numPr>
        <w:spacing w:after="160" w:line="278" w:lineRule="auto"/>
      </w:pPr>
      <w:r w:rsidRPr="002F57DE">
        <w:rPr>
          <w:b/>
          <w:bCs/>
        </w:rPr>
        <w:t>Collecte</w:t>
      </w:r>
      <w:r w:rsidRPr="002F57DE">
        <w:t xml:space="preserve"> : Agrégation des données capteurs en temps réel</w:t>
      </w:r>
    </w:p>
    <w:p w14:paraId="6FCE1564" w14:textId="77777777" w:rsidR="00E60B8D" w:rsidRPr="002F57DE" w:rsidRDefault="00E60B8D">
      <w:pPr>
        <w:numPr>
          <w:ilvl w:val="0"/>
          <w:numId w:val="29"/>
        </w:numPr>
        <w:spacing w:after="160" w:line="278" w:lineRule="auto"/>
      </w:pPr>
      <w:r w:rsidRPr="002F57DE">
        <w:rPr>
          <w:b/>
          <w:bCs/>
        </w:rPr>
        <w:t>Préprocessing</w:t>
      </w:r>
      <w:r w:rsidRPr="002F57DE">
        <w:t xml:space="preserve"> : Normalisation, gestion des valeurs aberrantes</w:t>
      </w:r>
    </w:p>
    <w:p w14:paraId="50177F09" w14:textId="77777777" w:rsidR="00E60B8D" w:rsidRPr="002F57DE" w:rsidRDefault="00E60B8D">
      <w:pPr>
        <w:numPr>
          <w:ilvl w:val="0"/>
          <w:numId w:val="29"/>
        </w:numPr>
        <w:spacing w:after="160" w:line="278" w:lineRule="auto"/>
      </w:pPr>
      <w:r w:rsidRPr="002F57DE">
        <w:rPr>
          <w:b/>
          <w:bCs/>
        </w:rPr>
        <w:t>Feature Engineering</w:t>
      </w:r>
      <w:r w:rsidRPr="002F57DE">
        <w:t xml:space="preserve"> : Calcul de métriques dérivées (moyennes mobiles, tendances)</w:t>
      </w:r>
    </w:p>
    <w:p w14:paraId="307150B7" w14:textId="77777777" w:rsidR="00E60B8D" w:rsidRPr="002F57DE" w:rsidRDefault="00E60B8D">
      <w:pPr>
        <w:numPr>
          <w:ilvl w:val="0"/>
          <w:numId w:val="29"/>
        </w:numPr>
        <w:spacing w:after="160" w:line="278" w:lineRule="auto"/>
      </w:pPr>
      <w:r w:rsidRPr="002F57DE">
        <w:rPr>
          <w:b/>
          <w:bCs/>
        </w:rPr>
        <w:t>Inférence</w:t>
      </w:r>
      <w:r w:rsidRPr="002F57DE">
        <w:t xml:space="preserve"> : Application du modèle Random Forest</w:t>
      </w:r>
    </w:p>
    <w:p w14:paraId="06324B29" w14:textId="77777777" w:rsidR="00E60B8D" w:rsidRPr="002F57DE" w:rsidRDefault="00E60B8D">
      <w:pPr>
        <w:numPr>
          <w:ilvl w:val="0"/>
          <w:numId w:val="29"/>
        </w:numPr>
        <w:spacing w:after="160" w:line="278" w:lineRule="auto"/>
      </w:pPr>
      <w:r w:rsidRPr="002F57DE">
        <w:rPr>
          <w:b/>
          <w:bCs/>
        </w:rPr>
        <w:t>Post-processing</w:t>
      </w:r>
      <w:r w:rsidRPr="002F57DE">
        <w:t xml:space="preserve"> : Interprétation et formatage des résultats</w:t>
      </w:r>
    </w:p>
    <w:p w14:paraId="527A0CBB" w14:textId="77777777" w:rsidR="00E60B8D" w:rsidRPr="002F57DE" w:rsidRDefault="00E60B8D" w:rsidP="00E60B8D">
      <w:r w:rsidRPr="002F57DE">
        <w:rPr>
          <w:b/>
          <w:bCs/>
        </w:rPr>
        <w:t>Métriques analysées</w:t>
      </w:r>
      <w:r w:rsidRPr="002F57DE">
        <w:t xml:space="preserve"> :</w:t>
      </w:r>
    </w:p>
    <w:p w14:paraId="2F473B8D" w14:textId="77777777" w:rsidR="00E60B8D" w:rsidRPr="002F57DE" w:rsidRDefault="00E60B8D">
      <w:pPr>
        <w:numPr>
          <w:ilvl w:val="0"/>
          <w:numId w:val="30"/>
        </w:numPr>
        <w:spacing w:after="160" w:line="278" w:lineRule="auto"/>
      </w:pPr>
      <w:r w:rsidRPr="002F57DE">
        <w:t>Température moteur : dérive, pics, variabilité</w:t>
      </w:r>
    </w:p>
    <w:p w14:paraId="5AC44CFD" w14:textId="77777777" w:rsidR="00E60B8D" w:rsidRPr="002F57DE" w:rsidRDefault="00E60B8D">
      <w:pPr>
        <w:numPr>
          <w:ilvl w:val="0"/>
          <w:numId w:val="30"/>
        </w:numPr>
        <w:spacing w:after="160" w:line="278" w:lineRule="auto"/>
      </w:pPr>
      <w:r w:rsidRPr="002F57DE">
        <w:t>Niveau carburant : consommation anormale, fuites potentielles</w:t>
      </w:r>
    </w:p>
    <w:p w14:paraId="37CA6BAA" w14:textId="77777777" w:rsidR="00E60B8D" w:rsidRPr="002F57DE" w:rsidRDefault="00E60B8D">
      <w:pPr>
        <w:numPr>
          <w:ilvl w:val="0"/>
          <w:numId w:val="30"/>
        </w:numPr>
        <w:spacing w:after="160" w:line="278" w:lineRule="auto"/>
      </w:pPr>
      <w:r w:rsidRPr="002F57DE">
        <w:t>Régime moteur : irrégularités, sur-régime</w:t>
      </w:r>
    </w:p>
    <w:p w14:paraId="6B9125DB" w14:textId="77777777" w:rsidR="00E60B8D" w:rsidRPr="002F57DE" w:rsidRDefault="00E60B8D">
      <w:pPr>
        <w:numPr>
          <w:ilvl w:val="0"/>
          <w:numId w:val="30"/>
        </w:numPr>
        <w:spacing w:after="160" w:line="278" w:lineRule="auto"/>
      </w:pPr>
      <w:r w:rsidRPr="002F57DE">
        <w:t>Vibrations simulées : patterns anormaux</w:t>
      </w:r>
    </w:p>
    <w:p w14:paraId="3A663F3D" w14:textId="77777777" w:rsidR="00E60B8D" w:rsidRPr="002F57DE" w:rsidRDefault="00E60B8D">
      <w:pPr>
        <w:numPr>
          <w:ilvl w:val="0"/>
          <w:numId w:val="30"/>
        </w:numPr>
        <w:spacing w:after="160" w:line="278" w:lineRule="auto"/>
      </w:pPr>
      <w:r w:rsidRPr="002F57DE">
        <w:t>Corrélations croisées entre capteurs</w:t>
      </w:r>
    </w:p>
    <w:p w14:paraId="7F94EA96" w14:textId="77777777" w:rsidR="00E60B8D" w:rsidRPr="002F57DE" w:rsidRDefault="00E60B8D" w:rsidP="00E60B8D">
      <w:r w:rsidRPr="002F57DE">
        <w:rPr>
          <w:b/>
          <w:bCs/>
        </w:rPr>
        <w:lastRenderedPageBreak/>
        <w:t>Types de pannes prédites</w:t>
      </w:r>
      <w:r w:rsidRPr="002F57DE">
        <w:t xml:space="preserve"> :</w:t>
      </w:r>
    </w:p>
    <w:p w14:paraId="0EF87E1F" w14:textId="77777777" w:rsidR="00E60B8D" w:rsidRPr="002F57DE" w:rsidRDefault="00E60B8D">
      <w:pPr>
        <w:numPr>
          <w:ilvl w:val="0"/>
          <w:numId w:val="31"/>
        </w:numPr>
        <w:spacing w:after="160" w:line="240" w:lineRule="auto"/>
      </w:pPr>
      <w:r w:rsidRPr="002F57DE">
        <w:rPr>
          <w:b/>
          <w:bCs/>
        </w:rPr>
        <w:t>Surchauffe moteur</w:t>
      </w:r>
      <w:r w:rsidRPr="002F57DE">
        <w:t xml:space="preserve"> : basée sur température et régime</w:t>
      </w:r>
    </w:p>
    <w:p w14:paraId="6E0B2807" w14:textId="77777777" w:rsidR="00E60B8D" w:rsidRPr="002F57DE" w:rsidRDefault="00E60B8D">
      <w:pPr>
        <w:numPr>
          <w:ilvl w:val="0"/>
          <w:numId w:val="31"/>
        </w:numPr>
        <w:spacing w:after="160" w:line="240" w:lineRule="auto"/>
      </w:pPr>
      <w:r w:rsidRPr="002F57DE">
        <w:rPr>
          <w:b/>
          <w:bCs/>
        </w:rPr>
        <w:t>Problèmes carburant</w:t>
      </w:r>
      <w:r w:rsidRPr="002F57DE">
        <w:t xml:space="preserve"> : niveau bas, consommation excessive</w:t>
      </w:r>
    </w:p>
    <w:p w14:paraId="3D0B7A4C" w14:textId="77777777" w:rsidR="00E60B8D" w:rsidRPr="002F57DE" w:rsidRDefault="00E60B8D">
      <w:pPr>
        <w:numPr>
          <w:ilvl w:val="0"/>
          <w:numId w:val="31"/>
        </w:numPr>
        <w:spacing w:after="160" w:line="240" w:lineRule="auto"/>
      </w:pPr>
      <w:r w:rsidRPr="002F57DE">
        <w:rPr>
          <w:b/>
          <w:bCs/>
        </w:rPr>
        <w:t>Usure générale</w:t>
      </w:r>
      <w:r w:rsidRPr="002F57DE">
        <w:t xml:space="preserve"> : analyse des patterns de fonctionnement</w:t>
      </w:r>
    </w:p>
    <w:p w14:paraId="7C5F82DB" w14:textId="77777777" w:rsidR="00E60B8D" w:rsidRPr="002F57DE" w:rsidRDefault="00E60B8D">
      <w:pPr>
        <w:numPr>
          <w:ilvl w:val="0"/>
          <w:numId w:val="31"/>
        </w:numPr>
        <w:spacing w:after="160" w:line="480" w:lineRule="auto"/>
      </w:pPr>
      <w:r w:rsidRPr="002F57DE">
        <w:rPr>
          <w:b/>
          <w:bCs/>
        </w:rPr>
        <w:t>Maintenance préventive</w:t>
      </w:r>
      <w:r w:rsidRPr="002F57DE">
        <w:t xml:space="preserve"> : recommandations basées sur l'usage</w:t>
      </w:r>
    </w:p>
    <w:p w14:paraId="772C162C" w14:textId="55364B27" w:rsidR="00E60B8D" w:rsidRPr="007D79BF" w:rsidRDefault="00E60B8D" w:rsidP="000179A0">
      <w:pPr>
        <w:pStyle w:val="Titre2"/>
        <w:spacing w:line="360" w:lineRule="auto"/>
        <w:ind w:left="714" w:hanging="357"/>
      </w:pPr>
      <w:bookmarkStart w:id="30" w:name="_Toc204019968"/>
      <w:r w:rsidRPr="007D79BF">
        <w:t>Réaction d'urgence et alertes</w:t>
      </w:r>
      <w:bookmarkEnd w:id="30"/>
    </w:p>
    <w:p w14:paraId="715B97AF" w14:textId="77777777" w:rsidR="00E60B8D" w:rsidRPr="002F57DE" w:rsidRDefault="00E60B8D" w:rsidP="00E60B8D">
      <w:r w:rsidRPr="002F57DE">
        <w:t>Le système intègre des mécanismes de réaction automatique aux situations critiques détectées par l'IA.</w:t>
      </w:r>
    </w:p>
    <w:p w14:paraId="61D6FE99" w14:textId="77777777" w:rsidR="00E60B8D" w:rsidRPr="002F57DE" w:rsidRDefault="00E60B8D" w:rsidP="00E60B8D">
      <w:r w:rsidRPr="002F57DE">
        <w:rPr>
          <w:b/>
          <w:bCs/>
        </w:rPr>
        <w:t>Niveaux d'alerte</w:t>
      </w:r>
      <w:r w:rsidRPr="002F57DE">
        <w:t xml:space="preserve"> :</w:t>
      </w:r>
    </w:p>
    <w:p w14:paraId="0FF20E53" w14:textId="77777777" w:rsidR="00E60B8D" w:rsidRPr="002F57DE" w:rsidRDefault="00E60B8D">
      <w:pPr>
        <w:numPr>
          <w:ilvl w:val="0"/>
          <w:numId w:val="32"/>
        </w:numPr>
        <w:spacing w:after="160" w:line="240" w:lineRule="auto"/>
      </w:pPr>
      <w:r w:rsidRPr="002F57DE">
        <w:rPr>
          <w:b/>
          <w:bCs/>
        </w:rPr>
        <w:t>INFO</w:t>
      </w:r>
      <w:r w:rsidRPr="002F57DE">
        <w:t xml:space="preserve"> : Recommandations de maintenance préventive</w:t>
      </w:r>
    </w:p>
    <w:p w14:paraId="59AAC95B" w14:textId="64C5BAD8" w:rsidR="00E60B8D" w:rsidRPr="002F57DE" w:rsidRDefault="00E60B8D">
      <w:pPr>
        <w:numPr>
          <w:ilvl w:val="0"/>
          <w:numId w:val="32"/>
        </w:numPr>
        <w:spacing w:after="160" w:line="240" w:lineRule="auto"/>
      </w:pPr>
      <w:r w:rsidRPr="002F57DE">
        <w:rPr>
          <w:b/>
          <w:bCs/>
        </w:rPr>
        <w:t>WARNING</w:t>
      </w:r>
      <w:r w:rsidRPr="002F57DE">
        <w:t xml:space="preserve"> : Anomalies détectées nécessitant surveillance</w:t>
      </w:r>
    </w:p>
    <w:p w14:paraId="07FBA125" w14:textId="77777777" w:rsidR="00E60B8D" w:rsidRPr="002F57DE" w:rsidRDefault="00E60B8D">
      <w:pPr>
        <w:numPr>
          <w:ilvl w:val="0"/>
          <w:numId w:val="32"/>
        </w:numPr>
        <w:spacing w:after="160" w:line="240" w:lineRule="auto"/>
      </w:pPr>
      <w:r w:rsidRPr="002F57DE">
        <w:rPr>
          <w:b/>
          <w:bCs/>
        </w:rPr>
        <w:t>EMERGENCY</w:t>
      </w:r>
      <w:r w:rsidRPr="002F57DE">
        <w:t xml:space="preserve"> : Arrêt automatique pour protection</w:t>
      </w:r>
    </w:p>
    <w:p w14:paraId="5B61D04C" w14:textId="77777777" w:rsidR="00E60B8D" w:rsidRPr="002F57DE" w:rsidRDefault="00E60B8D" w:rsidP="00E60B8D">
      <w:r w:rsidRPr="002F57DE">
        <w:rPr>
          <w:b/>
          <w:bCs/>
        </w:rPr>
        <w:t>Actions automatiques</w:t>
      </w:r>
      <w:r w:rsidRPr="002F57DE">
        <w:t xml:space="preserve"> :</w:t>
      </w:r>
    </w:p>
    <w:p w14:paraId="5280D4DE" w14:textId="77777777" w:rsidR="00E60B8D" w:rsidRPr="002F57DE" w:rsidRDefault="00E60B8D">
      <w:pPr>
        <w:numPr>
          <w:ilvl w:val="0"/>
          <w:numId w:val="33"/>
        </w:numPr>
        <w:spacing w:after="160" w:line="240" w:lineRule="auto"/>
      </w:pPr>
      <w:r w:rsidRPr="002F57DE">
        <w:t>Notification visuelle et sonore dans l'interface</w:t>
      </w:r>
    </w:p>
    <w:p w14:paraId="337319A6" w14:textId="77777777" w:rsidR="00E60B8D" w:rsidRPr="002F57DE" w:rsidRDefault="00E60B8D">
      <w:pPr>
        <w:numPr>
          <w:ilvl w:val="0"/>
          <w:numId w:val="33"/>
        </w:numPr>
        <w:spacing w:after="160" w:line="240" w:lineRule="auto"/>
      </w:pPr>
      <w:r w:rsidRPr="002F57DE">
        <w:t>Enregistrement détaillé dans les logs d'urgence</w:t>
      </w:r>
    </w:p>
    <w:p w14:paraId="4F0A9A13" w14:textId="77777777" w:rsidR="00EB2F9F" w:rsidRDefault="00E60B8D">
      <w:pPr>
        <w:numPr>
          <w:ilvl w:val="0"/>
          <w:numId w:val="33"/>
        </w:numPr>
        <w:spacing w:after="160" w:line="240" w:lineRule="auto"/>
      </w:pPr>
      <w:r w:rsidRPr="002F57DE">
        <w:t>En mode critique : proposition d'arrêt automatique du moteur</w:t>
      </w:r>
    </w:p>
    <w:p w14:paraId="0E38981E" w14:textId="37B8FE90" w:rsidR="00E60B8D" w:rsidRPr="002F57DE" w:rsidRDefault="00E60B8D" w:rsidP="00EB2F9F">
      <w:pPr>
        <w:spacing w:after="160" w:line="240" w:lineRule="auto"/>
      </w:pPr>
      <w:r w:rsidRPr="002F57DE">
        <w:rPr>
          <w:b/>
          <w:bCs/>
        </w:rPr>
        <w:t>Interface d'urgence</w:t>
      </w:r>
      <w:r w:rsidRPr="002F57DE">
        <w:t xml:space="preserve"> :</w:t>
      </w:r>
    </w:p>
    <w:p w14:paraId="2C307C35" w14:textId="77777777" w:rsidR="00E60B8D" w:rsidRPr="002F57DE" w:rsidRDefault="00E60B8D">
      <w:pPr>
        <w:numPr>
          <w:ilvl w:val="0"/>
          <w:numId w:val="34"/>
        </w:numPr>
        <w:spacing w:after="160" w:line="240" w:lineRule="auto"/>
      </w:pPr>
      <w:r w:rsidRPr="002F57DE">
        <w:t>Zone d'alertes prominente dans le tableau de bord</w:t>
      </w:r>
    </w:p>
    <w:p w14:paraId="5B19D7C4" w14:textId="77777777" w:rsidR="00E60B8D" w:rsidRPr="002F57DE" w:rsidRDefault="00E60B8D">
      <w:pPr>
        <w:numPr>
          <w:ilvl w:val="0"/>
          <w:numId w:val="34"/>
        </w:numPr>
        <w:spacing w:after="160" w:line="240" w:lineRule="auto"/>
      </w:pPr>
      <w:r w:rsidRPr="002F57DE">
        <w:t>Procédures d'action recommandées pour chaque type d'alerte</w:t>
      </w:r>
    </w:p>
    <w:p w14:paraId="0977643B" w14:textId="77777777" w:rsidR="00E60B8D" w:rsidRPr="002F57DE" w:rsidRDefault="00E60B8D">
      <w:pPr>
        <w:numPr>
          <w:ilvl w:val="0"/>
          <w:numId w:val="34"/>
        </w:numPr>
        <w:spacing w:after="160" w:line="240" w:lineRule="auto"/>
      </w:pPr>
      <w:r w:rsidRPr="002F57DE">
        <w:t>Bouton d'accusé de réception des alertes</w:t>
      </w:r>
    </w:p>
    <w:p w14:paraId="60540724" w14:textId="62E8C7ED" w:rsidR="00EB2F9F" w:rsidRDefault="00E60B8D">
      <w:pPr>
        <w:numPr>
          <w:ilvl w:val="0"/>
          <w:numId w:val="34"/>
        </w:numPr>
        <w:spacing w:after="160" w:line="278" w:lineRule="auto"/>
      </w:pPr>
      <w:r w:rsidRPr="002F57DE">
        <w:t>Historique des incidents avec résolutions</w:t>
      </w:r>
    </w:p>
    <w:p w14:paraId="4104A95D"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569CD6"/>
          <w:sz w:val="20"/>
          <w:szCs w:val="20"/>
          <w:lang w:val="en-US" w:eastAsia="fr-FR"/>
        </w:rPr>
        <w:t>def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emergency_stop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vehicle_id</w:t>
      </w:r>
      <w:r w:rsidRPr="008808BB">
        <w:rPr>
          <w:rFonts w:ascii="Consolas" w:eastAsia="Times New Roman" w:hAnsi="Consolas" w:cs="Times New Roman"/>
          <w:color w:val="CCCCCC"/>
          <w:sz w:val="20"/>
          <w:szCs w:val="20"/>
          <w:lang w:val="en-US" w:eastAsia="fr-FR"/>
        </w:rPr>
        <w:t>):</w:t>
      </w:r>
    </w:p>
    <w:p w14:paraId="7F35438C" w14:textId="569A560C"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Vehicle</w:t>
      </w:r>
      <w:r w:rsidRPr="008808BB">
        <w:rPr>
          <w:rFonts w:ascii="Consolas" w:eastAsia="Times New Roman" w:hAnsi="Consolas" w:cs="Times New Roman"/>
          <w:color w:val="CCCCCC"/>
          <w:sz w:val="20"/>
          <w:szCs w:val="20"/>
          <w:lang w:val="en-US" w:eastAsia="fr-FR"/>
        </w:rPr>
        <w:t>.query.get_or_404(</w:t>
      </w:r>
      <w:r w:rsidRPr="008808BB">
        <w:rPr>
          <w:rFonts w:ascii="Consolas" w:eastAsia="Times New Roman" w:hAnsi="Consolas" w:cs="Times New Roman"/>
          <w:color w:val="9CDCFE"/>
          <w:sz w:val="20"/>
          <w:szCs w:val="20"/>
          <w:lang w:val="en-US" w:eastAsia="fr-FR"/>
        </w:rPr>
        <w:t>vehicle_id</w:t>
      </w:r>
      <w:r w:rsidRPr="008808BB">
        <w:rPr>
          <w:rFonts w:ascii="Consolas" w:eastAsia="Times New Roman" w:hAnsi="Consolas" w:cs="Times New Roman"/>
          <w:color w:val="CCCCCC"/>
          <w:sz w:val="20"/>
          <w:szCs w:val="20"/>
          <w:lang w:val="en-US" w:eastAsia="fr-FR"/>
        </w:rPr>
        <w:t xml:space="preserve">) </w:t>
      </w:r>
    </w:p>
    <w:p w14:paraId="396D531D"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.engine_status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False</w:t>
      </w:r>
    </w:p>
    <w:p w14:paraId="321A3FC0"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.speed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0</w:t>
      </w:r>
    </w:p>
    <w:p w14:paraId="340C75C7"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.status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'emergency_stop'</w:t>
      </w:r>
    </w:p>
    <w:p w14:paraId="5D0F22A4"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.last_update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datetime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utcnow</w:t>
      </w:r>
      <w:r w:rsidRPr="008808BB">
        <w:rPr>
          <w:rFonts w:ascii="Consolas" w:eastAsia="Times New Roman" w:hAnsi="Consolas" w:cs="Times New Roman"/>
          <w:color w:val="CCCCCC"/>
          <w:sz w:val="20"/>
          <w:szCs w:val="20"/>
          <w:lang w:val="en-US" w:eastAsia="fr-FR"/>
        </w:rPr>
        <w:t>()</w:t>
      </w:r>
    </w:p>
    <w:p w14:paraId="22ED2DE1" w14:textId="51D0E97E"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session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commit</w:t>
      </w:r>
      <w:r w:rsidRPr="008808BB">
        <w:rPr>
          <w:rFonts w:ascii="Consolas" w:eastAsia="Times New Roman" w:hAnsi="Consolas" w:cs="Times New Roman"/>
          <w:color w:val="CCCCCC"/>
          <w:sz w:val="20"/>
          <w:szCs w:val="20"/>
          <w:lang w:val="en-US" w:eastAsia="fr-FR"/>
        </w:rPr>
        <w:t xml:space="preserve">() </w:t>
      </w:r>
    </w:p>
    <w:p w14:paraId="0005D0E2"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DatabaseService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add_log</w:t>
      </w:r>
      <w:r w:rsidRPr="008808BB">
        <w:rPr>
          <w:rFonts w:ascii="Consolas" w:eastAsia="Times New Roman" w:hAnsi="Consolas" w:cs="Times New Roman"/>
          <w:color w:val="CCCCCC"/>
          <w:sz w:val="20"/>
          <w:szCs w:val="20"/>
          <w:lang w:val="en-US" w:eastAsia="fr-FR"/>
        </w:rPr>
        <w:t>(</w:t>
      </w:r>
    </w:p>
    <w:p w14:paraId="7A2B0DCB"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vehicle_id</w:t>
      </w:r>
      <w:r w:rsidRPr="008808BB">
        <w:rPr>
          <w:rFonts w:ascii="Consolas" w:eastAsia="Times New Roman" w:hAnsi="Consolas" w:cs="Times New Roman"/>
          <w:color w:val="CCCCCC"/>
          <w:sz w:val="20"/>
          <w:szCs w:val="20"/>
          <w:lang w:val="en-US" w:eastAsia="fr-FR"/>
        </w:rPr>
        <w:t>,</w:t>
      </w:r>
    </w:p>
    <w:p w14:paraId="60BD1E94"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'Emergency Stop'</w:t>
      </w:r>
      <w:r w:rsidRPr="008808BB">
        <w:rPr>
          <w:rFonts w:ascii="Consolas" w:eastAsia="Times New Roman" w:hAnsi="Consolas" w:cs="Times New Roman"/>
          <w:color w:val="CCCCCC"/>
          <w:sz w:val="20"/>
          <w:szCs w:val="20"/>
          <w:lang w:val="en-US" w:eastAsia="fr-FR"/>
        </w:rPr>
        <w:t>,</w:t>
      </w:r>
    </w:p>
    <w:p w14:paraId="524B08E1"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'warning'</w:t>
      </w:r>
      <w:r w:rsidRPr="008808BB">
        <w:rPr>
          <w:rFonts w:ascii="Consolas" w:eastAsia="Times New Roman" w:hAnsi="Consolas" w:cs="Times New Roman"/>
          <w:color w:val="CCCCCC"/>
          <w:sz w:val="20"/>
          <w:szCs w:val="20"/>
          <w:lang w:val="en-US" w:eastAsia="fr-FR"/>
        </w:rPr>
        <w:t>,</w:t>
      </w:r>
    </w:p>
    <w:p w14:paraId="23A075E8" w14:textId="77777777" w:rsidR="00EB2F9F" w:rsidRPr="008808BB" w:rsidRDefault="00EB2F9F" w:rsidP="00EB2F9F">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'Emergency stop activated - engine disabled and vehicle stopped'</w:t>
      </w:r>
    </w:p>
    <w:p w14:paraId="4688016F" w14:textId="2CAF07F4" w:rsidR="00EB2F9F" w:rsidRPr="00EB2F9F" w:rsidRDefault="00EB2F9F" w:rsidP="00EB2F9F">
      <w:pPr>
        <w:shd w:val="clear" w:color="auto" w:fill="1F1F1F"/>
        <w:spacing w:after="0" w:line="270" w:lineRule="atLeast"/>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CCCCCC"/>
          <w:sz w:val="20"/>
          <w:szCs w:val="20"/>
          <w:lang w:eastAsia="fr-FR"/>
        </w:rPr>
        <w:t>)</w:t>
      </w:r>
    </w:p>
    <w:p w14:paraId="740BB070" w14:textId="1A848BB2" w:rsidR="00EB2F9F" w:rsidRPr="008808BB" w:rsidRDefault="00EB2F9F" w:rsidP="00EB2F9F">
      <w:pPr>
        <w:shd w:val="clear" w:color="auto" w:fill="1F1F1F"/>
        <w:spacing w:after="0" w:line="600" w:lineRule="auto"/>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lastRenderedPageBreak/>
        <w:t xml:space="preserve">    </w:t>
      </w:r>
      <w:r w:rsidRPr="008808BB">
        <w:rPr>
          <w:rFonts w:ascii="Consolas" w:eastAsia="Times New Roman" w:hAnsi="Consolas" w:cs="Times New Roman"/>
          <w:color w:val="C586C0"/>
          <w:sz w:val="20"/>
          <w:szCs w:val="20"/>
          <w:lang w:val="en-US" w:eastAsia="fr-FR"/>
        </w:rPr>
        <w:t>return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jsonify</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'success'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True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'status'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'emergency_stop'</w:t>
      </w:r>
      <w:r w:rsidRPr="008808BB">
        <w:rPr>
          <w:rFonts w:ascii="Consolas" w:eastAsia="Times New Roman" w:hAnsi="Consolas" w:cs="Times New Roman"/>
          <w:color w:val="CCCCCC"/>
          <w:sz w:val="20"/>
          <w:szCs w:val="20"/>
          <w:lang w:val="en-US" w:eastAsia="fr-FR"/>
        </w:rPr>
        <w:t>})</w:t>
      </w:r>
    </w:p>
    <w:p w14:paraId="509F239D" w14:textId="5A279962" w:rsidR="00E60B8D" w:rsidRPr="007D79BF" w:rsidRDefault="00E60B8D">
      <w:pPr>
        <w:pStyle w:val="Titre1"/>
        <w:spacing w:line="480" w:lineRule="auto"/>
      </w:pPr>
      <w:bookmarkStart w:id="31" w:name="_Toc204019969"/>
      <w:r w:rsidRPr="002F57DE">
        <w:t>Modélisation IA</w:t>
      </w:r>
      <w:bookmarkEnd w:id="31"/>
    </w:p>
    <w:p w14:paraId="04261063" w14:textId="4F38FA7E" w:rsidR="00E60B8D" w:rsidRPr="007D79BF" w:rsidRDefault="00E60B8D" w:rsidP="000179A0">
      <w:pPr>
        <w:pStyle w:val="Titre2"/>
        <w:numPr>
          <w:ilvl w:val="0"/>
          <w:numId w:val="58"/>
        </w:numPr>
        <w:spacing w:line="360" w:lineRule="auto"/>
      </w:pPr>
      <w:bookmarkStart w:id="32" w:name="_Toc204019970"/>
      <w:r w:rsidRPr="007D79BF">
        <w:t>Génération et structure du jeu de données</w:t>
      </w:r>
      <w:bookmarkEnd w:id="32"/>
    </w:p>
    <w:p w14:paraId="434F4AFB" w14:textId="77777777" w:rsidR="00E60B8D" w:rsidRPr="002F57DE" w:rsidRDefault="00E60B8D" w:rsidP="000179A0">
      <w:pPr>
        <w:spacing w:line="360" w:lineRule="auto"/>
      </w:pPr>
      <w:r w:rsidRPr="002F57DE">
        <w:t>La conception d'un modèle de prédiction efficace nécessite un jeu de données représentatif des conditions réelles d'utilisation véhiculaire. En l'absence de capteurs physiques, une approche de simulation sophistiquée a été développée.</w:t>
      </w:r>
    </w:p>
    <w:p w14:paraId="53FC4EAE" w14:textId="77777777" w:rsidR="00E60B8D" w:rsidRPr="002F57DE" w:rsidRDefault="00E60B8D" w:rsidP="00E60B8D">
      <w:r w:rsidRPr="002F57DE">
        <w:rPr>
          <w:b/>
          <w:bCs/>
        </w:rPr>
        <w:t>Générateur de données synthétiques</w:t>
      </w:r>
      <w:r w:rsidRPr="002F57DE">
        <w:t xml:space="preserve"> :</w:t>
      </w:r>
    </w:p>
    <w:p w14:paraId="11635EB4" w14:textId="77777777" w:rsidR="00E60B8D" w:rsidRPr="002F57DE" w:rsidRDefault="00E60B8D" w:rsidP="00E60B8D">
      <w:r w:rsidRPr="002F57DE">
        <w:t>Le simulateur de capteurs génère des séries temporelles réalistes en intégrant :</w:t>
      </w:r>
    </w:p>
    <w:p w14:paraId="2C34CBAD" w14:textId="77777777" w:rsidR="00E60B8D" w:rsidRPr="002F57DE" w:rsidRDefault="00E60B8D">
      <w:pPr>
        <w:numPr>
          <w:ilvl w:val="0"/>
          <w:numId w:val="35"/>
        </w:numPr>
        <w:spacing w:after="160" w:line="278" w:lineRule="auto"/>
      </w:pPr>
      <w:r w:rsidRPr="002F57DE">
        <w:rPr>
          <w:b/>
          <w:bCs/>
        </w:rPr>
        <w:t>Patterns cycliques</w:t>
      </w:r>
      <w:r w:rsidRPr="002F57DE">
        <w:t xml:space="preserve"> : Variations diurnes et saisonnières des conditions d'utilisation</w:t>
      </w:r>
    </w:p>
    <w:p w14:paraId="00766CBD" w14:textId="77777777" w:rsidR="00E60B8D" w:rsidRPr="002F57DE" w:rsidRDefault="00E60B8D">
      <w:pPr>
        <w:numPr>
          <w:ilvl w:val="0"/>
          <w:numId w:val="35"/>
        </w:numPr>
        <w:spacing w:after="160" w:line="278" w:lineRule="auto"/>
      </w:pPr>
      <w:r w:rsidRPr="002F57DE">
        <w:rPr>
          <w:b/>
          <w:bCs/>
        </w:rPr>
        <w:t>Corrélations physiques</w:t>
      </w:r>
      <w:r w:rsidRPr="002F57DE">
        <w:t xml:space="preserve"> : Relations cohérentes entre température, régime moteur et charge</w:t>
      </w:r>
    </w:p>
    <w:p w14:paraId="5A364DAC" w14:textId="77777777" w:rsidR="00E60B8D" w:rsidRPr="002F57DE" w:rsidRDefault="00E60B8D">
      <w:pPr>
        <w:numPr>
          <w:ilvl w:val="0"/>
          <w:numId w:val="35"/>
        </w:numPr>
        <w:spacing w:after="160" w:line="278" w:lineRule="auto"/>
      </w:pPr>
      <w:r w:rsidRPr="002F57DE">
        <w:rPr>
          <w:b/>
          <w:bCs/>
        </w:rPr>
        <w:t>Bruit réaliste</w:t>
      </w:r>
      <w:r w:rsidRPr="002F57DE">
        <w:t xml:space="preserve"> : Variabilité stochastique mimant l'imprécision des capteurs réels</w:t>
      </w:r>
    </w:p>
    <w:p w14:paraId="704EB678" w14:textId="77777777" w:rsidR="00E60B8D" w:rsidRPr="002F57DE" w:rsidRDefault="00E60B8D">
      <w:pPr>
        <w:numPr>
          <w:ilvl w:val="0"/>
          <w:numId w:val="35"/>
        </w:numPr>
        <w:spacing w:after="160" w:line="278" w:lineRule="auto"/>
      </w:pPr>
      <w:r w:rsidRPr="002F57DE">
        <w:rPr>
          <w:b/>
          <w:bCs/>
        </w:rPr>
        <w:t>Événements rares</w:t>
      </w:r>
      <w:r w:rsidRPr="002F57DE">
        <w:t xml:space="preserve"> : Injection contrôlée d'anomalies et situations de panne</w:t>
      </w:r>
    </w:p>
    <w:p w14:paraId="505E7E86" w14:textId="77777777" w:rsidR="00F158EE" w:rsidRDefault="00F158EE" w:rsidP="00E60B8D">
      <w:pPr>
        <w:rPr>
          <w:b/>
          <w:bCs/>
        </w:rPr>
      </w:pPr>
    </w:p>
    <w:p w14:paraId="1DF072F4" w14:textId="4E8E9E5F" w:rsidR="00E60B8D" w:rsidRPr="002F57DE" w:rsidRDefault="00E60B8D" w:rsidP="00E60B8D">
      <w:r w:rsidRPr="002F57DE">
        <w:rPr>
          <w:b/>
          <w:bCs/>
        </w:rPr>
        <w:t>Enrichissement par feature engineering</w:t>
      </w:r>
      <w:r w:rsidRPr="002F57DE">
        <w:t xml:space="preserve"> :</w:t>
      </w:r>
    </w:p>
    <w:p w14:paraId="46D4B785" w14:textId="660A7FAD" w:rsidR="00EB2F9F" w:rsidRPr="002F57DE" w:rsidRDefault="00E60B8D" w:rsidP="00EB2F9F">
      <w:r w:rsidRPr="002F57DE">
        <w:t>Le jeu de données brut est enrichi par des variables dérivées améliorant le pouvoir prédictif</w:t>
      </w:r>
      <w:r w:rsidR="00D87355">
        <w:t xml:space="preserve"> </w:t>
      </w:r>
      <w:r w:rsidRPr="002F57DE">
        <w:t>:</w:t>
      </w:r>
    </w:p>
    <w:p w14:paraId="5F618DD0" w14:textId="77777777" w:rsidR="00E60B8D" w:rsidRPr="002F57DE" w:rsidRDefault="00E60B8D">
      <w:pPr>
        <w:numPr>
          <w:ilvl w:val="0"/>
          <w:numId w:val="36"/>
        </w:numPr>
        <w:spacing w:after="160" w:line="278" w:lineRule="auto"/>
      </w:pPr>
      <w:r w:rsidRPr="002F57DE">
        <w:rPr>
          <w:b/>
          <w:bCs/>
        </w:rPr>
        <w:t>Moyennes mobiles</w:t>
      </w:r>
      <w:r w:rsidRPr="002F57DE">
        <w:t xml:space="preserve"> : Tendances à court et moyen terme</w:t>
      </w:r>
    </w:p>
    <w:p w14:paraId="3C8A3E8D" w14:textId="77777777" w:rsidR="00E60B8D" w:rsidRPr="002F57DE" w:rsidRDefault="00E60B8D">
      <w:pPr>
        <w:numPr>
          <w:ilvl w:val="0"/>
          <w:numId w:val="36"/>
        </w:numPr>
        <w:spacing w:after="160" w:line="278" w:lineRule="auto"/>
      </w:pPr>
      <w:r w:rsidRPr="002F57DE">
        <w:rPr>
          <w:b/>
          <w:bCs/>
        </w:rPr>
        <w:t>Dérivées temporelles</w:t>
      </w:r>
      <w:r w:rsidRPr="002F57DE">
        <w:t xml:space="preserve"> : Taux de variation des paramètres</w:t>
      </w:r>
    </w:p>
    <w:p w14:paraId="1E8E86D5" w14:textId="77777777" w:rsidR="00E60B8D" w:rsidRPr="002F57DE" w:rsidRDefault="00E60B8D">
      <w:pPr>
        <w:numPr>
          <w:ilvl w:val="0"/>
          <w:numId w:val="36"/>
        </w:numPr>
        <w:spacing w:after="160" w:line="278" w:lineRule="auto"/>
      </w:pPr>
      <w:r w:rsidRPr="002F57DE">
        <w:rPr>
          <w:b/>
          <w:bCs/>
        </w:rPr>
        <w:t>Écarts à la normale</w:t>
      </w:r>
      <w:r w:rsidRPr="002F57DE">
        <w:t xml:space="preserve"> : Déviation par rapport aux valeurs de référence</w:t>
      </w:r>
    </w:p>
    <w:p w14:paraId="5CD76A86" w14:textId="77777777" w:rsidR="00E60B8D" w:rsidRPr="002F57DE" w:rsidRDefault="00E60B8D">
      <w:pPr>
        <w:numPr>
          <w:ilvl w:val="0"/>
          <w:numId w:val="36"/>
        </w:numPr>
        <w:spacing w:after="160" w:line="278" w:lineRule="auto"/>
      </w:pPr>
      <w:r w:rsidRPr="002F57DE">
        <w:rPr>
          <w:b/>
          <w:bCs/>
        </w:rPr>
        <w:t>Ratios et corrélations</w:t>
      </w:r>
      <w:r w:rsidRPr="002F57DE">
        <w:t xml:space="preserve"> : Relations entre variables (température/régime, consommation/vitesse)</w:t>
      </w:r>
    </w:p>
    <w:p w14:paraId="4F1E8C04" w14:textId="39B069DC" w:rsidR="00E60B8D" w:rsidRPr="007D79BF" w:rsidRDefault="00E60B8D" w:rsidP="00984765">
      <w:pPr>
        <w:pStyle w:val="Titre2"/>
        <w:numPr>
          <w:ilvl w:val="0"/>
          <w:numId w:val="58"/>
        </w:numPr>
        <w:spacing w:line="360" w:lineRule="auto"/>
      </w:pPr>
      <w:bookmarkStart w:id="33" w:name="_Toc204019971"/>
      <w:r w:rsidRPr="007D79BF">
        <w:t>Stratégie de labellisation</w:t>
      </w:r>
      <w:bookmarkEnd w:id="33"/>
    </w:p>
    <w:p w14:paraId="61EE6086" w14:textId="77777777" w:rsidR="00E60B8D" w:rsidRPr="002F57DE" w:rsidRDefault="00E60B8D" w:rsidP="00E60B8D">
      <w:r w:rsidRPr="002F57DE">
        <w:t>La construction d'un modèle supervisé nécessite une stratégie de labellisation cohérente définissant les conditions de panne.</w:t>
      </w:r>
    </w:p>
    <w:p w14:paraId="10F9E42D" w14:textId="77777777" w:rsidR="00E60B8D" w:rsidRPr="002F57DE" w:rsidRDefault="00E60B8D" w:rsidP="00E60B8D">
      <w:r w:rsidRPr="002F57DE">
        <w:rPr>
          <w:b/>
          <w:bCs/>
        </w:rPr>
        <w:t>Règles de labellisation implémentées</w:t>
      </w:r>
      <w:r w:rsidRPr="002F57DE">
        <w:t xml:space="preserve"> :</w:t>
      </w:r>
    </w:p>
    <w:p w14:paraId="5DB3509D" w14:textId="7C6C7E0D" w:rsidR="00E60B8D" w:rsidRPr="002F57DE" w:rsidRDefault="00E60B8D" w:rsidP="00E60B8D">
      <w:r w:rsidRPr="002F57DE">
        <w:rPr>
          <w:b/>
          <w:bCs/>
        </w:rPr>
        <w:lastRenderedPageBreak/>
        <w:t>Surchauffe moteur</w:t>
      </w:r>
      <w:r w:rsidRPr="002F57DE">
        <w:t xml:space="preserve"> :</w:t>
      </w:r>
      <w:r w:rsidR="00EB2F9F" w:rsidRPr="00EB2F9F">
        <w:rPr>
          <w:b/>
          <w:bCs/>
        </w:rPr>
        <w:t xml:space="preserve"> </w:t>
      </w:r>
      <w:r w:rsidR="00EB2F9F" w:rsidRPr="002F57DE">
        <w:rPr>
          <w:b/>
          <w:bCs/>
        </w:rPr>
        <w:t>carburant</w:t>
      </w:r>
      <w:r w:rsidR="00EB2F9F" w:rsidRPr="002F57DE">
        <w:t xml:space="preserve"> :</w:t>
      </w:r>
    </w:p>
    <w:p w14:paraId="6CECC823" w14:textId="77777777" w:rsidR="00EB2F9F" w:rsidRPr="00EB2F9F" w:rsidRDefault="00EB2F9F" w:rsidP="00EB2F9F">
      <w:pPr>
        <w:shd w:val="clear" w:color="auto" w:fill="1F1F1F"/>
        <w:spacing w:after="0" w:line="270" w:lineRule="atLeast"/>
        <w:ind w:left="-426"/>
        <w:rPr>
          <w:rFonts w:ascii="Consolas" w:eastAsia="Times New Roman" w:hAnsi="Consolas" w:cs="Times New Roman"/>
          <w:color w:val="CCCCCC"/>
          <w:sz w:val="20"/>
          <w:szCs w:val="20"/>
          <w:lang w:eastAsia="fr-FR"/>
        </w:rPr>
      </w:pP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6A9955"/>
          <w:sz w:val="20"/>
          <w:szCs w:val="20"/>
          <w:lang w:eastAsia="fr-FR"/>
        </w:rPr>
        <w:t># Simuler des étiquettes de pannes : température élevée OU carburant bas</w:t>
      </w:r>
    </w:p>
    <w:p w14:paraId="52C6DC34" w14:textId="77777777" w:rsidR="00EB2F9F" w:rsidRPr="008808BB" w:rsidRDefault="00EB2F9F" w:rsidP="00EB2F9F">
      <w:pPr>
        <w:shd w:val="clear" w:color="auto" w:fill="1F1F1F"/>
        <w:spacing w:after="0" w:line="480" w:lineRule="auto"/>
        <w:ind w:left="-426"/>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'panne'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&gt;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90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&lt;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10</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astype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int</w:t>
      </w:r>
      <w:r w:rsidRPr="008808BB">
        <w:rPr>
          <w:rFonts w:ascii="Consolas" w:eastAsia="Times New Roman" w:hAnsi="Consolas" w:cs="Times New Roman"/>
          <w:color w:val="CCCCCC"/>
          <w:sz w:val="20"/>
          <w:szCs w:val="20"/>
          <w:lang w:val="en-US" w:eastAsia="fr-FR"/>
        </w:rPr>
        <w:t>)</w:t>
      </w:r>
    </w:p>
    <w:p w14:paraId="7FD33DCC" w14:textId="77777777" w:rsidR="00EB2F9F" w:rsidRPr="008808BB" w:rsidRDefault="00EB2F9F" w:rsidP="00E60B8D">
      <w:pPr>
        <w:rPr>
          <w:b/>
          <w:bCs/>
          <w:lang w:val="en-US"/>
        </w:rPr>
      </w:pPr>
    </w:p>
    <w:p w14:paraId="40FC184B" w14:textId="42317E9E" w:rsidR="00E60B8D" w:rsidRPr="002F57DE" w:rsidRDefault="00E60B8D" w:rsidP="00E60B8D">
      <w:r w:rsidRPr="002F57DE">
        <w:rPr>
          <w:b/>
          <w:bCs/>
        </w:rPr>
        <w:t>Anomalie générale</w:t>
      </w:r>
      <w:r w:rsidRPr="002F57DE">
        <w:t xml:space="preserve"> :</w:t>
      </w:r>
    </w:p>
    <w:p w14:paraId="223CDF32" w14:textId="77777777" w:rsidR="00E60B8D" w:rsidRPr="002F57DE" w:rsidRDefault="00E60B8D">
      <w:pPr>
        <w:numPr>
          <w:ilvl w:val="0"/>
          <w:numId w:val="37"/>
        </w:numPr>
        <w:spacing w:after="160" w:line="278" w:lineRule="auto"/>
      </w:pPr>
      <w:r w:rsidRPr="002F57DE">
        <w:t>Combinaison de plusieurs indicateurs dépassant les seuils</w:t>
      </w:r>
    </w:p>
    <w:p w14:paraId="144B54DD" w14:textId="77777777" w:rsidR="00E60B8D" w:rsidRPr="002F57DE" w:rsidRDefault="00E60B8D">
      <w:pPr>
        <w:numPr>
          <w:ilvl w:val="0"/>
          <w:numId w:val="37"/>
        </w:numPr>
        <w:spacing w:after="160" w:line="278" w:lineRule="auto"/>
      </w:pPr>
      <w:r w:rsidRPr="002F57DE">
        <w:t>Analyse des patterns multi-variables</w:t>
      </w:r>
    </w:p>
    <w:p w14:paraId="290351A4" w14:textId="77777777" w:rsidR="00E60B8D" w:rsidRPr="002F57DE" w:rsidRDefault="00E60B8D">
      <w:pPr>
        <w:numPr>
          <w:ilvl w:val="0"/>
          <w:numId w:val="37"/>
        </w:numPr>
        <w:spacing w:after="160" w:line="278" w:lineRule="auto"/>
      </w:pPr>
      <w:r w:rsidRPr="002F57DE">
        <w:t>Détection d'événements rares par analyse statistique</w:t>
      </w:r>
    </w:p>
    <w:p w14:paraId="7F5FD29F" w14:textId="77777777" w:rsidR="00E60B8D" w:rsidRPr="002F57DE" w:rsidRDefault="00E60B8D" w:rsidP="00E60B8D">
      <w:r w:rsidRPr="002F57DE">
        <w:rPr>
          <w:b/>
          <w:bCs/>
        </w:rPr>
        <w:t>Classes de sortie</w:t>
      </w:r>
      <w:r w:rsidRPr="002F57DE">
        <w:t xml:space="preserve"> :</w:t>
      </w:r>
    </w:p>
    <w:p w14:paraId="1A2019FF" w14:textId="77777777" w:rsidR="00E60B8D" w:rsidRPr="002F57DE" w:rsidRDefault="00E60B8D">
      <w:pPr>
        <w:numPr>
          <w:ilvl w:val="0"/>
          <w:numId w:val="38"/>
        </w:numPr>
        <w:spacing w:after="160" w:line="278" w:lineRule="auto"/>
      </w:pPr>
      <w:r w:rsidRPr="002F57DE">
        <w:t>0 : Fonctionnement normal</w:t>
      </w:r>
    </w:p>
    <w:p w14:paraId="5C920568" w14:textId="77777777" w:rsidR="00E60B8D" w:rsidRPr="002F57DE" w:rsidRDefault="00E60B8D">
      <w:pPr>
        <w:numPr>
          <w:ilvl w:val="0"/>
          <w:numId w:val="38"/>
        </w:numPr>
        <w:spacing w:after="160" w:line="278" w:lineRule="auto"/>
      </w:pPr>
      <w:r w:rsidRPr="002F57DE">
        <w:t>1 : Maintenance préventive recommandée</w:t>
      </w:r>
    </w:p>
    <w:p w14:paraId="68E64257" w14:textId="77777777" w:rsidR="00E60B8D" w:rsidRPr="002F57DE" w:rsidRDefault="00E60B8D">
      <w:pPr>
        <w:numPr>
          <w:ilvl w:val="0"/>
          <w:numId w:val="38"/>
        </w:numPr>
        <w:spacing w:after="160" w:line="278" w:lineRule="auto"/>
      </w:pPr>
      <w:r w:rsidRPr="002F57DE">
        <w:t>2 : Intervention requise sous 48h</w:t>
      </w:r>
    </w:p>
    <w:p w14:paraId="648C0275" w14:textId="77777777" w:rsidR="00E60B8D" w:rsidRPr="002F57DE" w:rsidRDefault="00E60B8D">
      <w:pPr>
        <w:numPr>
          <w:ilvl w:val="0"/>
          <w:numId w:val="38"/>
        </w:numPr>
        <w:spacing w:after="160" w:line="278" w:lineRule="auto"/>
      </w:pPr>
      <w:r w:rsidRPr="002F57DE">
        <w:t>3 : Situation critique, arrêt recommandé</w:t>
      </w:r>
    </w:p>
    <w:p w14:paraId="6A473032" w14:textId="5F69938F" w:rsidR="00E60B8D" w:rsidRPr="007D79BF" w:rsidRDefault="00E60B8D" w:rsidP="00984765">
      <w:pPr>
        <w:pStyle w:val="Titre2"/>
        <w:numPr>
          <w:ilvl w:val="0"/>
          <w:numId w:val="58"/>
        </w:numPr>
        <w:spacing w:line="360" w:lineRule="auto"/>
      </w:pPr>
      <w:bookmarkStart w:id="34" w:name="_Toc204019972"/>
      <w:r w:rsidRPr="007D79BF">
        <w:t>Entraînement du modèle Random Forest</w:t>
      </w:r>
      <w:bookmarkEnd w:id="34"/>
    </w:p>
    <w:p w14:paraId="4810EB5E" w14:textId="77777777" w:rsidR="00E60B8D" w:rsidRPr="002F57DE" w:rsidRDefault="00E60B8D" w:rsidP="00E60B8D">
      <w:r w:rsidRPr="002F57DE">
        <w:t>Le processus d'entraînement suit une méthodologie rigoureuse garantissant la robustesse et la généralisation du modèle.</w:t>
      </w:r>
    </w:p>
    <w:p w14:paraId="4C2262FE" w14:textId="77777777" w:rsidR="00E60B8D" w:rsidRPr="002F57DE" w:rsidRDefault="00E60B8D" w:rsidP="00E60B8D">
      <w:r w:rsidRPr="002F57DE">
        <w:rPr>
          <w:b/>
          <w:bCs/>
        </w:rPr>
        <w:t>Préparation des données</w:t>
      </w:r>
      <w:r w:rsidRPr="002F57DE">
        <w:t xml:space="preserve"> :</w:t>
      </w:r>
    </w:p>
    <w:p w14:paraId="5F57C06A"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pandas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as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pd</w:t>
      </w:r>
    </w:p>
    <w:p w14:paraId="447D9154"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sklearn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ensemble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RandomForestClassifier</w:t>
      </w:r>
    </w:p>
    <w:p w14:paraId="203D0FCB"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sklearn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model_selection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train_test_split</w:t>
      </w:r>
    </w:p>
    <w:p w14:paraId="6193B523"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sklearn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metrics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classification_report</w:t>
      </w:r>
    </w:p>
    <w:p w14:paraId="7A98EA1C"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joblib</w:t>
      </w:r>
    </w:p>
    <w:p w14:paraId="575A31AD"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models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db</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VehicleHistory</w:t>
      </w:r>
    </w:p>
    <w:p w14:paraId="3A309D47"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760E880D"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4FC1FF"/>
          <w:sz w:val="20"/>
          <w:szCs w:val="20"/>
          <w:lang w:val="en-US" w:eastAsia="fr-FR"/>
        </w:rPr>
        <w:t>MODEL_PATH</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'model/failure_predictor.pkl'</w:t>
      </w:r>
    </w:p>
    <w:p w14:paraId="26866411"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0CB9B812"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EB2F9F">
        <w:rPr>
          <w:rFonts w:ascii="Consolas" w:eastAsia="Times New Roman" w:hAnsi="Consolas" w:cs="Times New Roman"/>
          <w:color w:val="569CD6"/>
          <w:sz w:val="20"/>
          <w:szCs w:val="20"/>
          <w:lang w:eastAsia="fr-FR"/>
        </w:rPr>
        <w:t>def</w:t>
      </w: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DCDCAA"/>
          <w:sz w:val="20"/>
          <w:szCs w:val="20"/>
          <w:lang w:eastAsia="fr-FR"/>
        </w:rPr>
        <w:t>train_failure_model</w:t>
      </w:r>
      <w:r w:rsidRPr="00EB2F9F">
        <w:rPr>
          <w:rFonts w:ascii="Consolas" w:eastAsia="Times New Roman" w:hAnsi="Consolas" w:cs="Times New Roman"/>
          <w:color w:val="CCCCCC"/>
          <w:sz w:val="20"/>
          <w:szCs w:val="20"/>
          <w:lang w:eastAsia="fr-FR"/>
        </w:rPr>
        <w:t>():</w:t>
      </w:r>
    </w:p>
    <w:p w14:paraId="4BD7407D"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CE9178"/>
          <w:sz w:val="20"/>
          <w:szCs w:val="20"/>
          <w:lang w:eastAsia="fr-FR"/>
        </w:rPr>
        <w:t>"""Entraîne un modèle de prédiction de pannes à partir des données VehicleHistory"""</w:t>
      </w:r>
    </w:p>
    <w:p w14:paraId="1BD1CCDC"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history</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VehicleHistory</w:t>
      </w:r>
      <w:r w:rsidRPr="008808BB">
        <w:rPr>
          <w:rFonts w:ascii="Consolas" w:eastAsia="Times New Roman" w:hAnsi="Consolas" w:cs="Times New Roman"/>
          <w:color w:val="CCCCCC"/>
          <w:sz w:val="20"/>
          <w:szCs w:val="20"/>
          <w:lang w:val="en-US" w:eastAsia="fr-FR"/>
        </w:rPr>
        <w:t>.query.all()</w:t>
      </w:r>
    </w:p>
    <w:p w14:paraId="5AACD868"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33F6E85F"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not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history</w:t>
      </w:r>
      <w:r w:rsidRPr="008808BB">
        <w:rPr>
          <w:rFonts w:ascii="Consolas" w:eastAsia="Times New Roman" w:hAnsi="Consolas" w:cs="Times New Roman"/>
          <w:color w:val="CCCCCC"/>
          <w:sz w:val="20"/>
          <w:szCs w:val="20"/>
          <w:lang w:val="en-US" w:eastAsia="fr-FR"/>
        </w:rPr>
        <w:t>:</w:t>
      </w:r>
    </w:p>
    <w:p w14:paraId="223D4F24"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DCDCAA"/>
          <w:sz w:val="20"/>
          <w:szCs w:val="20"/>
          <w:lang w:eastAsia="fr-FR"/>
        </w:rPr>
        <w:t>print</w:t>
      </w:r>
      <w:r w:rsidRPr="00EB2F9F">
        <w:rPr>
          <w:rFonts w:ascii="Consolas" w:eastAsia="Times New Roman" w:hAnsi="Consolas" w:cs="Times New Roman"/>
          <w:color w:val="CCCCCC"/>
          <w:sz w:val="20"/>
          <w:szCs w:val="20"/>
          <w:lang w:eastAsia="fr-FR"/>
        </w:rPr>
        <w:t>(</w:t>
      </w:r>
      <w:r w:rsidRPr="00EB2F9F">
        <w:rPr>
          <w:rFonts w:ascii="Consolas" w:eastAsia="Times New Roman" w:hAnsi="Consolas" w:cs="Times New Roman"/>
          <w:color w:val="CE9178"/>
          <w:sz w:val="20"/>
          <w:szCs w:val="20"/>
          <w:lang w:eastAsia="fr-FR"/>
        </w:rPr>
        <w:t>"</w:t>
      </w:r>
      <w:r w:rsidRPr="00EB2F9F">
        <w:rPr>
          <w:rFonts w:ascii="Segoe UI Emoji" w:eastAsia="Times New Roman" w:hAnsi="Segoe UI Emoji" w:cs="Segoe UI Emoji"/>
          <w:color w:val="CE9178"/>
          <w:sz w:val="20"/>
          <w:szCs w:val="20"/>
          <w:lang w:eastAsia="fr-FR"/>
        </w:rPr>
        <w:t>❌</w:t>
      </w:r>
      <w:r w:rsidRPr="00EB2F9F">
        <w:rPr>
          <w:rFonts w:ascii="Consolas" w:eastAsia="Times New Roman" w:hAnsi="Consolas" w:cs="Times New Roman"/>
          <w:color w:val="CE9178"/>
          <w:sz w:val="20"/>
          <w:szCs w:val="20"/>
          <w:lang w:eastAsia="fr-FR"/>
        </w:rPr>
        <w:t xml:space="preserve"> Aucune donn</w:t>
      </w:r>
      <w:r w:rsidRPr="00EB2F9F">
        <w:rPr>
          <w:rFonts w:ascii="Consolas" w:eastAsia="Times New Roman" w:hAnsi="Consolas" w:cs="Consolas"/>
          <w:color w:val="CE9178"/>
          <w:sz w:val="20"/>
          <w:szCs w:val="20"/>
          <w:lang w:eastAsia="fr-FR"/>
        </w:rPr>
        <w:t>é</w:t>
      </w:r>
      <w:r w:rsidRPr="00EB2F9F">
        <w:rPr>
          <w:rFonts w:ascii="Consolas" w:eastAsia="Times New Roman" w:hAnsi="Consolas" w:cs="Times New Roman"/>
          <w:color w:val="CE9178"/>
          <w:sz w:val="20"/>
          <w:szCs w:val="20"/>
          <w:lang w:eastAsia="fr-FR"/>
        </w:rPr>
        <w:t>e disponible dans VehicleHistory."</w:t>
      </w:r>
      <w:r w:rsidRPr="00EB2F9F">
        <w:rPr>
          <w:rFonts w:ascii="Consolas" w:eastAsia="Times New Roman" w:hAnsi="Consolas" w:cs="Times New Roman"/>
          <w:color w:val="CCCCCC"/>
          <w:sz w:val="20"/>
          <w:szCs w:val="20"/>
          <w:lang w:eastAsia="fr-FR"/>
        </w:rPr>
        <w:t>)</w:t>
      </w:r>
    </w:p>
    <w:p w14:paraId="2511EE9F"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C586C0"/>
          <w:sz w:val="20"/>
          <w:szCs w:val="20"/>
          <w:lang w:eastAsia="fr-FR"/>
        </w:rPr>
        <w:t>return</w:t>
      </w:r>
    </w:p>
    <w:p w14:paraId="3BFC1BBC"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p>
    <w:p w14:paraId="51C0CA32"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6A9955"/>
          <w:sz w:val="20"/>
          <w:szCs w:val="20"/>
          <w:lang w:eastAsia="fr-FR"/>
        </w:rPr>
        <w:t># Préparer les données</w:t>
      </w:r>
    </w:p>
    <w:p w14:paraId="6C19C444"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lastRenderedPageBreak/>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pd</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DataFrame</w:t>
      </w:r>
      <w:r w:rsidRPr="008808BB">
        <w:rPr>
          <w:rFonts w:ascii="Consolas" w:eastAsia="Times New Roman" w:hAnsi="Consolas" w:cs="Times New Roman"/>
          <w:color w:val="CCCCCC"/>
          <w:sz w:val="20"/>
          <w:szCs w:val="20"/>
          <w:lang w:val="en-US" w:eastAsia="fr-FR"/>
        </w:rPr>
        <w:t>([{</w:t>
      </w:r>
    </w:p>
    <w:p w14:paraId="338B5852"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w:t>
      </w:r>
      <w:r w:rsidRPr="008808BB">
        <w:rPr>
          <w:rFonts w:ascii="Consolas" w:eastAsia="Times New Roman" w:hAnsi="Consolas" w:cs="Times New Roman"/>
          <w:color w:val="CCCCCC"/>
          <w:sz w:val="20"/>
          <w:szCs w:val="20"/>
          <w:lang w:val="en-US" w:eastAsia="fr-FR"/>
        </w:rPr>
        <w:t>.temperature,</w:t>
      </w:r>
    </w:p>
    <w:p w14:paraId="03C7FFC2"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w:t>
      </w:r>
      <w:r w:rsidRPr="008808BB">
        <w:rPr>
          <w:rFonts w:ascii="Consolas" w:eastAsia="Times New Roman" w:hAnsi="Consolas" w:cs="Times New Roman"/>
          <w:color w:val="CCCCCC"/>
          <w:sz w:val="20"/>
          <w:szCs w:val="20"/>
          <w:lang w:val="en-US" w:eastAsia="fr-FR"/>
        </w:rPr>
        <w:t>.fuel,</w:t>
      </w:r>
    </w:p>
    <w:p w14:paraId="2AAB7145"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'speed'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w:t>
      </w:r>
      <w:r w:rsidRPr="008808BB">
        <w:rPr>
          <w:rFonts w:ascii="Consolas" w:eastAsia="Times New Roman" w:hAnsi="Consolas" w:cs="Times New Roman"/>
          <w:color w:val="CCCCCC"/>
          <w:sz w:val="20"/>
          <w:szCs w:val="20"/>
          <w:lang w:val="en-US" w:eastAsia="fr-FR"/>
        </w:rPr>
        <w:t>.speed,</w:t>
      </w:r>
    </w:p>
    <w:p w14:paraId="0E253BF6"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'vehicle_id'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w:t>
      </w:r>
      <w:r w:rsidRPr="008808BB">
        <w:rPr>
          <w:rFonts w:ascii="Consolas" w:eastAsia="Times New Roman" w:hAnsi="Consolas" w:cs="Times New Roman"/>
          <w:color w:val="CCCCCC"/>
          <w:sz w:val="20"/>
          <w:szCs w:val="20"/>
          <w:lang w:val="en-US" w:eastAsia="fr-FR"/>
        </w:rPr>
        <w:t>.vehicle_id</w:t>
      </w:r>
    </w:p>
    <w:p w14:paraId="457A0251"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 </w:t>
      </w:r>
      <w:r w:rsidRPr="008808BB">
        <w:rPr>
          <w:rFonts w:ascii="Consolas" w:eastAsia="Times New Roman" w:hAnsi="Consolas" w:cs="Times New Roman"/>
          <w:color w:val="C586C0"/>
          <w:sz w:val="20"/>
          <w:szCs w:val="20"/>
          <w:lang w:val="en-US" w:eastAsia="fr-FR"/>
        </w:rPr>
        <w:t>for</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history</w:t>
      </w:r>
      <w:r w:rsidRPr="008808BB">
        <w:rPr>
          <w:rFonts w:ascii="Consolas" w:eastAsia="Times New Roman" w:hAnsi="Consolas" w:cs="Times New Roman"/>
          <w:color w:val="CCCCCC"/>
          <w:sz w:val="20"/>
          <w:szCs w:val="20"/>
          <w:lang w:val="en-US" w:eastAsia="fr-FR"/>
        </w:rPr>
        <w:t>])</w:t>
      </w:r>
    </w:p>
    <w:p w14:paraId="74B7AEDF"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45BC8BDC"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6A9955"/>
          <w:sz w:val="20"/>
          <w:szCs w:val="20"/>
          <w:lang w:eastAsia="fr-FR"/>
        </w:rPr>
        <w:t># Simuler des étiquettes de pannes : température élevée OU carburant bas</w:t>
      </w:r>
    </w:p>
    <w:p w14:paraId="6D4E51A8"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'panne'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&gt;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90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&lt;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10</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astype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int</w:t>
      </w:r>
      <w:r w:rsidRPr="008808BB">
        <w:rPr>
          <w:rFonts w:ascii="Consolas" w:eastAsia="Times New Roman" w:hAnsi="Consolas" w:cs="Times New Roman"/>
          <w:color w:val="CCCCCC"/>
          <w:sz w:val="20"/>
          <w:szCs w:val="20"/>
          <w:lang w:val="en-US" w:eastAsia="fr-FR"/>
        </w:rPr>
        <w:t>)</w:t>
      </w:r>
    </w:p>
    <w:p w14:paraId="709F98F5"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35BBE3D1"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6A9955"/>
          <w:sz w:val="20"/>
          <w:szCs w:val="20"/>
          <w:lang w:eastAsia="fr-FR"/>
        </w:rPr>
        <w:t># Features et cible</w:t>
      </w:r>
    </w:p>
    <w:p w14:paraId="041FA9AA"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4FC1FF"/>
          <w:sz w:val="20"/>
          <w:szCs w:val="20"/>
          <w:lang w:val="en-US" w:eastAsia="fr-FR"/>
        </w:rPr>
        <w:t>X</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'speed'</w:t>
      </w:r>
      <w:r w:rsidRPr="008808BB">
        <w:rPr>
          <w:rFonts w:ascii="Consolas" w:eastAsia="Times New Roman" w:hAnsi="Consolas" w:cs="Times New Roman"/>
          <w:color w:val="CCCCCC"/>
          <w:sz w:val="20"/>
          <w:szCs w:val="20"/>
          <w:lang w:val="en-US" w:eastAsia="fr-FR"/>
        </w:rPr>
        <w:t>]]</w:t>
      </w:r>
    </w:p>
    <w:p w14:paraId="4DBC7EFA"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9CDCFE"/>
          <w:sz w:val="20"/>
          <w:szCs w:val="20"/>
          <w:lang w:eastAsia="fr-FR"/>
        </w:rPr>
        <w:t>y</w:t>
      </w: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D4D4D4"/>
          <w:sz w:val="20"/>
          <w:szCs w:val="20"/>
          <w:lang w:eastAsia="fr-FR"/>
        </w:rPr>
        <w:t>=</w:t>
      </w: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9CDCFE"/>
          <w:sz w:val="20"/>
          <w:szCs w:val="20"/>
          <w:lang w:eastAsia="fr-FR"/>
        </w:rPr>
        <w:t>data</w:t>
      </w:r>
      <w:r w:rsidRPr="00EB2F9F">
        <w:rPr>
          <w:rFonts w:ascii="Consolas" w:eastAsia="Times New Roman" w:hAnsi="Consolas" w:cs="Times New Roman"/>
          <w:color w:val="CCCCCC"/>
          <w:sz w:val="20"/>
          <w:szCs w:val="20"/>
          <w:lang w:eastAsia="fr-FR"/>
        </w:rPr>
        <w:t>[</w:t>
      </w:r>
      <w:r w:rsidRPr="00EB2F9F">
        <w:rPr>
          <w:rFonts w:ascii="Consolas" w:eastAsia="Times New Roman" w:hAnsi="Consolas" w:cs="Times New Roman"/>
          <w:color w:val="CE9178"/>
          <w:sz w:val="20"/>
          <w:szCs w:val="20"/>
          <w:lang w:eastAsia="fr-FR"/>
        </w:rPr>
        <w:t>'panne'</w:t>
      </w:r>
      <w:r w:rsidRPr="00EB2F9F">
        <w:rPr>
          <w:rFonts w:ascii="Consolas" w:eastAsia="Times New Roman" w:hAnsi="Consolas" w:cs="Times New Roman"/>
          <w:color w:val="CCCCCC"/>
          <w:sz w:val="20"/>
          <w:szCs w:val="20"/>
          <w:lang w:eastAsia="fr-FR"/>
        </w:rPr>
        <w:t>]</w:t>
      </w:r>
    </w:p>
    <w:p w14:paraId="53601AB4"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p>
    <w:p w14:paraId="28ED5C16"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6A9955"/>
          <w:sz w:val="20"/>
          <w:szCs w:val="20"/>
          <w:lang w:eastAsia="fr-FR"/>
        </w:rPr>
        <w:t># Split pour test</w:t>
      </w:r>
    </w:p>
    <w:p w14:paraId="34F272A9"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X_train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X_test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y_train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y_test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train_test_split</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FC1FF"/>
          <w:sz w:val="20"/>
          <w:szCs w:val="20"/>
          <w:lang w:val="en-US" w:eastAsia="fr-FR"/>
        </w:rPr>
        <w:t>X</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test_size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0.2</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random_state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42</w:t>
      </w:r>
      <w:r w:rsidRPr="008808BB">
        <w:rPr>
          <w:rFonts w:ascii="Consolas" w:eastAsia="Times New Roman" w:hAnsi="Consolas" w:cs="Times New Roman"/>
          <w:color w:val="CCCCCC"/>
          <w:sz w:val="20"/>
          <w:szCs w:val="20"/>
          <w:lang w:val="en-US" w:eastAsia="fr-FR"/>
        </w:rPr>
        <w:t>)</w:t>
      </w:r>
    </w:p>
    <w:p w14:paraId="54259FD9"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42723B99" w14:textId="77777777" w:rsidR="00EB2F9F" w:rsidRPr="00EB2F9F"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6A9955"/>
          <w:sz w:val="20"/>
          <w:szCs w:val="20"/>
          <w:lang w:eastAsia="fr-FR"/>
        </w:rPr>
        <w:t># Entraînement</w:t>
      </w:r>
    </w:p>
    <w:p w14:paraId="33652869" w14:textId="77777777" w:rsidR="00EB2F9F" w:rsidRPr="008808BB" w:rsidRDefault="00EB2F9F" w:rsidP="00EB2F9F">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RandomForestClassifier</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n_estimators</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100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random_state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42</w:t>
      </w:r>
      <w:r w:rsidRPr="008808BB">
        <w:rPr>
          <w:rFonts w:ascii="Consolas" w:eastAsia="Times New Roman" w:hAnsi="Consolas" w:cs="Times New Roman"/>
          <w:color w:val="CCCCCC"/>
          <w:sz w:val="20"/>
          <w:szCs w:val="20"/>
          <w:lang w:val="en-US" w:eastAsia="fr-FR"/>
        </w:rPr>
        <w:t>)</w:t>
      </w:r>
    </w:p>
    <w:p w14:paraId="6468BF18" w14:textId="6D3E6F09" w:rsidR="00D54E6C" w:rsidRDefault="00EB2F9F" w:rsidP="00D54E6C">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9CDCFE"/>
          <w:sz w:val="20"/>
          <w:szCs w:val="20"/>
          <w:lang w:eastAsia="fr-FR"/>
        </w:rPr>
        <w:t>model</w:t>
      </w:r>
      <w:r w:rsidRPr="00EB2F9F">
        <w:rPr>
          <w:rFonts w:ascii="Consolas" w:eastAsia="Times New Roman" w:hAnsi="Consolas" w:cs="Times New Roman"/>
          <w:color w:val="CCCCCC"/>
          <w:sz w:val="20"/>
          <w:szCs w:val="20"/>
          <w:lang w:eastAsia="fr-FR"/>
        </w:rPr>
        <w:t>.</w:t>
      </w:r>
      <w:r w:rsidRPr="00EB2F9F">
        <w:rPr>
          <w:rFonts w:ascii="Consolas" w:eastAsia="Times New Roman" w:hAnsi="Consolas" w:cs="Times New Roman"/>
          <w:color w:val="DCDCAA"/>
          <w:sz w:val="20"/>
          <w:szCs w:val="20"/>
          <w:lang w:eastAsia="fr-FR"/>
        </w:rPr>
        <w:t>fit</w:t>
      </w:r>
      <w:r w:rsidRPr="00EB2F9F">
        <w:rPr>
          <w:rFonts w:ascii="Consolas" w:eastAsia="Times New Roman" w:hAnsi="Consolas" w:cs="Times New Roman"/>
          <w:color w:val="CCCCCC"/>
          <w:sz w:val="20"/>
          <w:szCs w:val="20"/>
          <w:lang w:eastAsia="fr-FR"/>
        </w:rPr>
        <w:t>(</w:t>
      </w:r>
      <w:r w:rsidRPr="00EB2F9F">
        <w:rPr>
          <w:rFonts w:ascii="Consolas" w:eastAsia="Times New Roman" w:hAnsi="Consolas" w:cs="Times New Roman"/>
          <w:color w:val="9CDCFE"/>
          <w:sz w:val="20"/>
          <w:szCs w:val="20"/>
          <w:lang w:eastAsia="fr-FR"/>
        </w:rPr>
        <w:t>X_train</w:t>
      </w:r>
      <w:r w:rsidRPr="00EB2F9F">
        <w:rPr>
          <w:rFonts w:ascii="Consolas" w:eastAsia="Times New Roman" w:hAnsi="Consolas" w:cs="Times New Roman"/>
          <w:color w:val="CCCCCC"/>
          <w:sz w:val="20"/>
          <w:szCs w:val="20"/>
          <w:lang w:eastAsia="fr-FR"/>
        </w:rPr>
        <w:t xml:space="preserve">, </w:t>
      </w:r>
      <w:r w:rsidRPr="00EB2F9F">
        <w:rPr>
          <w:rFonts w:ascii="Consolas" w:eastAsia="Times New Roman" w:hAnsi="Consolas" w:cs="Times New Roman"/>
          <w:color w:val="9CDCFE"/>
          <w:sz w:val="20"/>
          <w:szCs w:val="20"/>
          <w:lang w:eastAsia="fr-FR"/>
        </w:rPr>
        <w:t>y_train</w:t>
      </w:r>
      <w:r w:rsidRPr="00EB2F9F">
        <w:rPr>
          <w:rFonts w:ascii="Consolas" w:eastAsia="Times New Roman" w:hAnsi="Consolas" w:cs="Times New Roman"/>
          <w:color w:val="CCCCCC"/>
          <w:sz w:val="20"/>
          <w:szCs w:val="20"/>
          <w:lang w:eastAsia="fr-FR"/>
        </w:rPr>
        <w:t>)</w:t>
      </w:r>
    </w:p>
    <w:p w14:paraId="063ED06A" w14:textId="77777777" w:rsidR="00D54E6C" w:rsidRDefault="00D54E6C" w:rsidP="00EB2F9F">
      <w:pPr>
        <w:shd w:val="clear" w:color="auto" w:fill="1F1F1F"/>
        <w:spacing w:after="0" w:line="270" w:lineRule="atLeast"/>
        <w:ind w:left="-284" w:right="-432"/>
        <w:rPr>
          <w:rFonts w:ascii="Consolas" w:eastAsia="Times New Roman" w:hAnsi="Consolas" w:cs="Times New Roman"/>
          <w:color w:val="CCCCCC"/>
          <w:sz w:val="20"/>
          <w:szCs w:val="20"/>
          <w:lang w:eastAsia="fr-FR"/>
        </w:rPr>
      </w:pPr>
    </w:p>
    <w:p w14:paraId="69A7AF53" w14:textId="77777777" w:rsidR="00D54E6C" w:rsidRPr="00D54E6C" w:rsidRDefault="00D54E6C" w:rsidP="00D54E6C">
      <w:pPr>
        <w:shd w:val="clear" w:color="auto" w:fill="1F1F1F"/>
        <w:spacing w:after="0" w:line="270" w:lineRule="atLeast"/>
        <w:ind w:left="-284" w:right="-432"/>
        <w:rPr>
          <w:rFonts w:ascii="Consolas" w:eastAsia="Times New Roman" w:hAnsi="Consolas" w:cs="Times New Roman"/>
          <w:color w:val="6A9955"/>
          <w:sz w:val="20"/>
          <w:szCs w:val="20"/>
          <w:lang w:eastAsia="fr-FR"/>
        </w:rPr>
      </w:pPr>
      <w:r w:rsidRPr="00D54E6C">
        <w:rPr>
          <w:rFonts w:ascii="Consolas" w:eastAsia="Times New Roman" w:hAnsi="Consolas" w:cs="Times New Roman"/>
          <w:color w:val="6A9955"/>
          <w:sz w:val="20"/>
          <w:szCs w:val="20"/>
          <w:lang w:eastAsia="fr-FR"/>
        </w:rPr>
        <w:t>    # Évaluation</w:t>
      </w:r>
    </w:p>
    <w:p w14:paraId="60FDF09F" w14:textId="77777777" w:rsidR="00D54E6C" w:rsidRPr="00D54E6C" w:rsidRDefault="00D54E6C" w:rsidP="00D54E6C">
      <w:pPr>
        <w:shd w:val="clear" w:color="auto" w:fill="1F1F1F"/>
        <w:spacing w:after="0" w:line="270" w:lineRule="atLeast"/>
        <w:ind w:left="-284" w:right="-432"/>
        <w:rPr>
          <w:rFonts w:ascii="Consolas" w:eastAsia="Times New Roman" w:hAnsi="Consolas" w:cs="Times New Roman"/>
          <w:color w:val="9CDCFE"/>
          <w:sz w:val="20"/>
          <w:szCs w:val="20"/>
          <w:lang w:eastAsia="fr-FR"/>
        </w:rPr>
      </w:pPr>
      <w:r w:rsidRPr="00D54E6C">
        <w:rPr>
          <w:rFonts w:ascii="Consolas" w:eastAsia="Times New Roman" w:hAnsi="Consolas" w:cs="Times New Roman"/>
          <w:color w:val="9CDCFE"/>
          <w:sz w:val="20"/>
          <w:szCs w:val="20"/>
          <w:lang w:eastAsia="fr-FR"/>
        </w:rPr>
        <w:t>    print("</w:t>
      </w:r>
      <w:r w:rsidRPr="00D54E6C">
        <w:rPr>
          <w:rFonts w:ascii="Segoe UI Emoji" w:eastAsia="Times New Roman" w:hAnsi="Segoe UI Emoji" w:cs="Segoe UI Emoji"/>
          <w:color w:val="9CDCFE"/>
          <w:sz w:val="20"/>
          <w:szCs w:val="20"/>
          <w:lang w:eastAsia="fr-FR"/>
        </w:rPr>
        <w:t>📊</w:t>
      </w:r>
      <w:r w:rsidRPr="00D54E6C">
        <w:rPr>
          <w:rFonts w:ascii="Consolas" w:eastAsia="Times New Roman" w:hAnsi="Consolas" w:cs="Times New Roman"/>
          <w:color w:val="9CDCFE"/>
          <w:sz w:val="20"/>
          <w:szCs w:val="20"/>
          <w:lang w:eastAsia="fr-FR"/>
        </w:rPr>
        <w:t xml:space="preserve"> Résultats du modèle :")</w:t>
      </w:r>
    </w:p>
    <w:p w14:paraId="0904EC11"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9CDCFE"/>
          <w:sz w:val="20"/>
          <w:szCs w:val="20"/>
          <w:lang w:val="en-US" w:eastAsia="fr-FR"/>
        </w:rPr>
      </w:pPr>
      <w:r w:rsidRPr="00D54E6C">
        <w:rPr>
          <w:rFonts w:ascii="Consolas" w:eastAsia="Times New Roman" w:hAnsi="Consolas" w:cs="Times New Roman"/>
          <w:color w:val="9CDCFE"/>
          <w:sz w:val="20"/>
          <w:szCs w:val="20"/>
          <w:lang w:eastAsia="fr-FR"/>
        </w:rPr>
        <w:t xml:space="preserve">    </w:t>
      </w:r>
      <w:r w:rsidRPr="008808BB">
        <w:rPr>
          <w:rFonts w:ascii="Consolas" w:eastAsia="Times New Roman" w:hAnsi="Consolas" w:cs="Times New Roman"/>
          <w:color w:val="9CDCFE"/>
          <w:sz w:val="20"/>
          <w:szCs w:val="20"/>
          <w:lang w:val="en-US" w:eastAsia="fr-FR"/>
        </w:rPr>
        <w:t>print(classification_report(y_test, model.predict(X_test)))</w:t>
      </w:r>
    </w:p>
    <w:p w14:paraId="5DB6EB9B"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9CDCFE"/>
          <w:sz w:val="20"/>
          <w:szCs w:val="20"/>
          <w:lang w:val="en-US" w:eastAsia="fr-FR"/>
        </w:rPr>
      </w:pPr>
    </w:p>
    <w:p w14:paraId="5AE51F2E" w14:textId="77777777" w:rsidR="00D54E6C" w:rsidRPr="008808BB" w:rsidRDefault="00D54E6C" w:rsidP="00E60B8D">
      <w:pPr>
        <w:rPr>
          <w:b/>
          <w:bCs/>
          <w:lang w:val="en-US"/>
        </w:rPr>
      </w:pPr>
    </w:p>
    <w:p w14:paraId="2981E3F1" w14:textId="1D83F0BA" w:rsidR="00E60B8D" w:rsidRPr="00B24BF9" w:rsidRDefault="00E60B8D" w:rsidP="00984765">
      <w:pPr>
        <w:pStyle w:val="Titre2"/>
        <w:numPr>
          <w:ilvl w:val="0"/>
          <w:numId w:val="58"/>
        </w:numPr>
        <w:spacing w:line="360" w:lineRule="auto"/>
      </w:pPr>
      <w:bookmarkStart w:id="35" w:name="_Toc204019973"/>
      <w:r w:rsidRPr="00984765">
        <w:t>Validation</w:t>
      </w:r>
      <w:r w:rsidRPr="00B24BF9">
        <w:t xml:space="preserve"> et métriques de performance</w:t>
      </w:r>
      <w:bookmarkEnd w:id="35"/>
    </w:p>
    <w:p w14:paraId="77126518" w14:textId="77777777" w:rsidR="00E60B8D" w:rsidRPr="002F57DE" w:rsidRDefault="00E60B8D" w:rsidP="00E60B8D">
      <w:r w:rsidRPr="002F57DE">
        <w:t>L'évaluation du modèle s'appuie sur des métriques adaptées au contexte de prédiction de pannes, où les faux négatifs (pannes non détectées) sont plus critiques que les faux positifs.</w:t>
      </w:r>
    </w:p>
    <w:p w14:paraId="6F272F7D" w14:textId="70AA85C8" w:rsidR="00D54E6C" w:rsidRDefault="00E60B8D" w:rsidP="00D54E6C">
      <w:r w:rsidRPr="002F57DE">
        <w:rPr>
          <w:b/>
          <w:bCs/>
        </w:rPr>
        <w:t>Métriques d'évaluation</w:t>
      </w:r>
      <w:r w:rsidRPr="002F57DE">
        <w:t xml:space="preserve"> :</w:t>
      </w:r>
      <w:r w:rsidR="00D54E6C" w:rsidRPr="00D54E6C">
        <w:rPr>
          <w:b/>
          <w:bCs/>
        </w:rPr>
        <w:t xml:space="preserve"> </w:t>
      </w:r>
      <w:r w:rsidR="00D54E6C" w:rsidRPr="002F57DE">
        <w:rPr>
          <w:b/>
          <w:bCs/>
        </w:rPr>
        <w:t>Analyse de l'importance des variables</w:t>
      </w:r>
      <w:r w:rsidR="00D54E6C" w:rsidRPr="002F57DE">
        <w:t xml:space="preserve"> :</w:t>
      </w:r>
    </w:p>
    <w:p w14:paraId="11EF87FD"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pandas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as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pd</w:t>
      </w:r>
    </w:p>
    <w:p w14:paraId="2D40A6E4"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sklearn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ensemble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RandomForestClassifier</w:t>
      </w:r>
    </w:p>
    <w:p w14:paraId="244F323A"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586C0"/>
          <w:sz w:val="20"/>
          <w:szCs w:val="20"/>
          <w:lang w:val="en-US" w:eastAsia="fr-FR"/>
        </w:rPr>
        <w:t>from</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sklearn</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model_selection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import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train_test_split</w:t>
      </w:r>
    </w:p>
    <w:p w14:paraId="0D4693CB"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67A0997A"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None</w:t>
      </w:r>
    </w:p>
    <w:p w14:paraId="172CC925"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2C2D5288"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569CD6"/>
          <w:sz w:val="20"/>
          <w:szCs w:val="20"/>
          <w:lang w:val="en-US" w:eastAsia="fr-FR"/>
        </w:rPr>
        <w:t>def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train_model</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df</w:t>
      </w:r>
      <w:r w:rsidRPr="008808BB">
        <w:rPr>
          <w:rFonts w:ascii="Consolas" w:eastAsia="Times New Roman" w:hAnsi="Consolas" w:cs="Times New Roman"/>
          <w:color w:val="CCCCCC"/>
          <w:sz w:val="20"/>
          <w:szCs w:val="20"/>
          <w:lang w:val="en-US" w:eastAsia="fr-FR"/>
        </w:rPr>
        <w:t>):</w:t>
      </w:r>
    </w:p>
    <w:p w14:paraId="61C3E6D3"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global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model</w:t>
      </w:r>
    </w:p>
    <w:p w14:paraId="337B0811"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FC1FF"/>
          <w:sz w:val="20"/>
          <w:szCs w:val="20"/>
          <w:lang w:val="en-US" w:eastAsia="fr-FR"/>
        </w:rPr>
        <w:t>X</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df</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'speed'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'engine_status'</w:t>
      </w:r>
      <w:r w:rsidRPr="008808BB">
        <w:rPr>
          <w:rFonts w:ascii="Consolas" w:eastAsia="Times New Roman" w:hAnsi="Consolas" w:cs="Times New Roman"/>
          <w:color w:val="CCCCCC"/>
          <w:sz w:val="20"/>
          <w:szCs w:val="20"/>
          <w:lang w:val="en-US" w:eastAsia="fr-FR"/>
        </w:rPr>
        <w:t>]]</w:t>
      </w:r>
    </w:p>
    <w:p w14:paraId="11F13EBC"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df</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CE9178"/>
          <w:sz w:val="20"/>
          <w:szCs w:val="20"/>
          <w:lang w:val="en-US" w:eastAsia="fr-FR"/>
        </w:rPr>
        <w:t>'panne'</w:t>
      </w:r>
      <w:r w:rsidRPr="008808BB">
        <w:rPr>
          <w:rFonts w:ascii="Consolas" w:eastAsia="Times New Roman" w:hAnsi="Consolas" w:cs="Times New Roman"/>
          <w:color w:val="CCCCCC"/>
          <w:sz w:val="20"/>
          <w:szCs w:val="20"/>
          <w:lang w:val="en-US" w:eastAsia="fr-FR"/>
        </w:rPr>
        <w:t>]</w:t>
      </w:r>
    </w:p>
    <w:p w14:paraId="6F005B81"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7BC36051"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X_train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_</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y_train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_</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train_test_split</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FC1FF"/>
          <w:sz w:val="20"/>
          <w:szCs w:val="20"/>
          <w:lang w:val="en-US" w:eastAsia="fr-FR"/>
        </w:rPr>
        <w:t>X</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y</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test_size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0.2</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random_state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42</w:t>
      </w:r>
      <w:r w:rsidRPr="008808BB">
        <w:rPr>
          <w:rFonts w:ascii="Consolas" w:eastAsia="Times New Roman" w:hAnsi="Consolas" w:cs="Times New Roman"/>
          <w:color w:val="CCCCCC"/>
          <w:sz w:val="20"/>
          <w:szCs w:val="20"/>
          <w:lang w:val="en-US" w:eastAsia="fr-FR"/>
        </w:rPr>
        <w:t>)</w:t>
      </w:r>
    </w:p>
    <w:p w14:paraId="1152F864"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clf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RandomForestClassifier</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n_estimators</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100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random_state</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B5CEA8"/>
          <w:sz w:val="20"/>
          <w:szCs w:val="20"/>
          <w:lang w:val="en-US" w:eastAsia="fr-FR"/>
        </w:rPr>
        <w:t>42</w:t>
      </w:r>
      <w:r w:rsidRPr="008808BB">
        <w:rPr>
          <w:rFonts w:ascii="Consolas" w:eastAsia="Times New Roman" w:hAnsi="Consolas" w:cs="Times New Roman"/>
          <w:color w:val="CCCCCC"/>
          <w:sz w:val="20"/>
          <w:szCs w:val="20"/>
          <w:lang w:val="en-US" w:eastAsia="fr-FR"/>
        </w:rPr>
        <w:t>)</w:t>
      </w:r>
    </w:p>
    <w:p w14:paraId="370FDCA3" w14:textId="77777777" w:rsidR="00D54E6C" w:rsidRPr="00D54E6C"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lastRenderedPageBreak/>
        <w:t xml:space="preserve">    </w:t>
      </w:r>
      <w:r w:rsidRPr="00D54E6C">
        <w:rPr>
          <w:rFonts w:ascii="Consolas" w:eastAsia="Times New Roman" w:hAnsi="Consolas" w:cs="Times New Roman"/>
          <w:color w:val="9CDCFE"/>
          <w:sz w:val="20"/>
          <w:szCs w:val="20"/>
          <w:lang w:eastAsia="fr-FR"/>
        </w:rPr>
        <w:t>clf</w:t>
      </w:r>
      <w:r w:rsidRPr="00D54E6C">
        <w:rPr>
          <w:rFonts w:ascii="Consolas" w:eastAsia="Times New Roman" w:hAnsi="Consolas" w:cs="Times New Roman"/>
          <w:color w:val="CCCCCC"/>
          <w:sz w:val="20"/>
          <w:szCs w:val="20"/>
          <w:lang w:eastAsia="fr-FR"/>
        </w:rPr>
        <w:t>.</w:t>
      </w:r>
      <w:r w:rsidRPr="00D54E6C">
        <w:rPr>
          <w:rFonts w:ascii="Consolas" w:eastAsia="Times New Roman" w:hAnsi="Consolas" w:cs="Times New Roman"/>
          <w:color w:val="DCDCAA"/>
          <w:sz w:val="20"/>
          <w:szCs w:val="20"/>
          <w:lang w:eastAsia="fr-FR"/>
        </w:rPr>
        <w:t>fit</w:t>
      </w:r>
      <w:r w:rsidRPr="00D54E6C">
        <w:rPr>
          <w:rFonts w:ascii="Consolas" w:eastAsia="Times New Roman" w:hAnsi="Consolas" w:cs="Times New Roman"/>
          <w:color w:val="CCCCCC"/>
          <w:sz w:val="20"/>
          <w:szCs w:val="20"/>
          <w:lang w:eastAsia="fr-FR"/>
        </w:rPr>
        <w:t>(</w:t>
      </w:r>
      <w:r w:rsidRPr="00D54E6C">
        <w:rPr>
          <w:rFonts w:ascii="Consolas" w:eastAsia="Times New Roman" w:hAnsi="Consolas" w:cs="Times New Roman"/>
          <w:color w:val="9CDCFE"/>
          <w:sz w:val="20"/>
          <w:szCs w:val="20"/>
          <w:lang w:eastAsia="fr-FR"/>
        </w:rPr>
        <w:t>X_train</w:t>
      </w:r>
      <w:r w:rsidRPr="00D54E6C">
        <w:rPr>
          <w:rFonts w:ascii="Consolas" w:eastAsia="Times New Roman" w:hAnsi="Consolas" w:cs="Times New Roman"/>
          <w:color w:val="CCCCCC"/>
          <w:sz w:val="20"/>
          <w:szCs w:val="20"/>
          <w:lang w:eastAsia="fr-FR"/>
        </w:rPr>
        <w:t xml:space="preserve">, </w:t>
      </w:r>
      <w:r w:rsidRPr="00D54E6C">
        <w:rPr>
          <w:rFonts w:ascii="Consolas" w:eastAsia="Times New Roman" w:hAnsi="Consolas" w:cs="Times New Roman"/>
          <w:color w:val="9CDCFE"/>
          <w:sz w:val="20"/>
          <w:szCs w:val="20"/>
          <w:lang w:eastAsia="fr-FR"/>
        </w:rPr>
        <w:t>y_train</w:t>
      </w:r>
      <w:r w:rsidRPr="00D54E6C">
        <w:rPr>
          <w:rFonts w:ascii="Consolas" w:eastAsia="Times New Roman" w:hAnsi="Consolas" w:cs="Times New Roman"/>
          <w:color w:val="CCCCCC"/>
          <w:sz w:val="20"/>
          <w:szCs w:val="20"/>
          <w:lang w:eastAsia="fr-FR"/>
        </w:rPr>
        <w:t>)</w:t>
      </w:r>
    </w:p>
    <w:p w14:paraId="7690178D"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D54E6C">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clf</w:t>
      </w:r>
    </w:p>
    <w:p w14:paraId="10E48139"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293E2B12"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569CD6"/>
          <w:sz w:val="20"/>
          <w:szCs w:val="20"/>
          <w:lang w:val="en-US" w:eastAsia="fr-FR"/>
        </w:rPr>
        <w:t>def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predict_failure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w:t>
      </w:r>
    </w:p>
    <w:p w14:paraId="51071054"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global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model</w:t>
      </w:r>
    </w:p>
    <w:p w14:paraId="170A4899"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is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569CD6"/>
          <w:sz w:val="20"/>
          <w:szCs w:val="20"/>
          <w:lang w:val="en-US" w:eastAsia="fr-FR"/>
        </w:rPr>
        <w:t>None</w:t>
      </w:r>
      <w:r w:rsidRPr="008808BB">
        <w:rPr>
          <w:rFonts w:ascii="Consolas" w:eastAsia="Times New Roman" w:hAnsi="Consolas" w:cs="Times New Roman"/>
          <w:color w:val="CCCCCC"/>
          <w:sz w:val="20"/>
          <w:szCs w:val="20"/>
          <w:lang w:val="en-US" w:eastAsia="fr-FR"/>
        </w:rPr>
        <w:t>:</w:t>
      </w:r>
    </w:p>
    <w:p w14:paraId="008FE682"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return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'error'</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'Model not trained'</w:t>
      </w:r>
      <w:r w:rsidRPr="008808BB">
        <w:rPr>
          <w:rFonts w:ascii="Consolas" w:eastAsia="Times New Roman" w:hAnsi="Consolas" w:cs="Times New Roman"/>
          <w:color w:val="CCCCCC"/>
          <w:sz w:val="20"/>
          <w:szCs w:val="20"/>
          <w:lang w:val="en-US" w:eastAsia="fr-FR"/>
        </w:rPr>
        <w:t>}</w:t>
      </w:r>
    </w:p>
    <w:p w14:paraId="2B8AC34C"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p>
    <w:p w14:paraId="05730BB0"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pd</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DataFrame</w:t>
      </w:r>
      <w:r w:rsidRPr="008808BB">
        <w:rPr>
          <w:rFonts w:ascii="Consolas" w:eastAsia="Times New Roman" w:hAnsi="Consolas" w:cs="Times New Roman"/>
          <w:color w:val="CCCCCC"/>
          <w:sz w:val="20"/>
          <w:szCs w:val="20"/>
          <w:lang w:val="en-US" w:eastAsia="fr-FR"/>
        </w:rPr>
        <w:t>([{</w:t>
      </w:r>
    </w:p>
    <w:p w14:paraId="29940C15"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.temperature,</w:t>
      </w:r>
    </w:p>
    <w:p w14:paraId="2FA0591C"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.fuel,</w:t>
      </w:r>
    </w:p>
    <w:p w14:paraId="35875057"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'speed'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.speed,</w:t>
      </w:r>
    </w:p>
    <w:p w14:paraId="2321EE8A"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'engine_status'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if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vehicle</w:t>
      </w:r>
      <w:r w:rsidRPr="008808BB">
        <w:rPr>
          <w:rFonts w:ascii="Consolas" w:eastAsia="Times New Roman" w:hAnsi="Consolas" w:cs="Times New Roman"/>
          <w:color w:val="CCCCCC"/>
          <w:sz w:val="20"/>
          <w:szCs w:val="20"/>
          <w:lang w:val="en-US" w:eastAsia="fr-FR"/>
        </w:rPr>
        <w:t xml:space="preserve">.engine_status </w:t>
      </w:r>
      <w:r w:rsidRPr="008808BB">
        <w:rPr>
          <w:rFonts w:ascii="Consolas" w:eastAsia="Times New Roman" w:hAnsi="Consolas" w:cs="Times New Roman"/>
          <w:color w:val="C586C0"/>
          <w:sz w:val="20"/>
          <w:szCs w:val="20"/>
          <w:lang w:val="en-US" w:eastAsia="fr-FR"/>
        </w:rPr>
        <w:t>else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0</w:t>
      </w:r>
    </w:p>
    <w:p w14:paraId="67C8E684" w14:textId="77777777" w:rsidR="00D54E6C" w:rsidRPr="00D54E6C"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D54E6C">
        <w:rPr>
          <w:rFonts w:ascii="Consolas" w:eastAsia="Times New Roman" w:hAnsi="Consolas" w:cs="Times New Roman"/>
          <w:color w:val="CCCCCC"/>
          <w:sz w:val="20"/>
          <w:szCs w:val="20"/>
          <w:lang w:eastAsia="fr-FR"/>
        </w:rPr>
        <w:t>}])</w:t>
      </w:r>
    </w:p>
    <w:p w14:paraId="2140539C"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D54E6C">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9CDCFE"/>
          <w:sz w:val="20"/>
          <w:szCs w:val="20"/>
          <w:lang w:val="en-US" w:eastAsia="fr-FR"/>
        </w:rPr>
        <w:t>prediction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predict</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w:t>
      </w:r>
      <w:r w:rsidRPr="008808BB">
        <w:rPr>
          <w:rFonts w:ascii="Consolas" w:eastAsia="Times New Roman" w:hAnsi="Consolas" w:cs="Times New Roman"/>
          <w:color w:val="CCCCCC"/>
          <w:sz w:val="20"/>
          <w:szCs w:val="20"/>
          <w:lang w:val="en-US" w:eastAsia="fr-FR"/>
        </w:rPr>
        <w:t>]</w:t>
      </w:r>
    </w:p>
    <w:p w14:paraId="3BD4529A"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proba</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predict_proba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data</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1</w:t>
      </w:r>
      <w:r w:rsidRPr="008808BB">
        <w:rPr>
          <w:rFonts w:ascii="Consolas" w:eastAsia="Times New Roman" w:hAnsi="Consolas" w:cs="Times New Roman"/>
          <w:color w:val="CCCCCC"/>
          <w:sz w:val="20"/>
          <w:szCs w:val="20"/>
          <w:lang w:val="en-US" w:eastAsia="fr-FR"/>
        </w:rPr>
        <w:t>]</w:t>
      </w:r>
    </w:p>
    <w:p w14:paraId="5B71A9FF" w14:textId="77777777" w:rsidR="00D54E6C" w:rsidRPr="008808BB" w:rsidRDefault="00D54E6C" w:rsidP="00D54E6C">
      <w:pPr>
        <w:shd w:val="clear" w:color="auto" w:fill="1F1F1F"/>
        <w:spacing w:after="0" w:line="270" w:lineRule="atLeast"/>
        <w:ind w:left="-284" w:right="-432"/>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586C0"/>
          <w:sz w:val="20"/>
          <w:szCs w:val="20"/>
          <w:lang w:val="en-US" w:eastAsia="fr-FR"/>
        </w:rPr>
        <w:t>return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'prediction'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int</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prediction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'probability'</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round</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proba</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2</w:t>
      </w:r>
      <w:r w:rsidRPr="008808BB">
        <w:rPr>
          <w:rFonts w:ascii="Consolas" w:eastAsia="Times New Roman" w:hAnsi="Consolas" w:cs="Times New Roman"/>
          <w:color w:val="CCCCCC"/>
          <w:sz w:val="20"/>
          <w:szCs w:val="20"/>
          <w:lang w:val="en-US" w:eastAsia="fr-FR"/>
        </w:rPr>
        <w:t>)}</w:t>
      </w:r>
    </w:p>
    <w:p w14:paraId="3293837D" w14:textId="77777777" w:rsidR="00D54E6C" w:rsidRPr="008808BB" w:rsidRDefault="00D54E6C" w:rsidP="00D54E6C">
      <w:pPr>
        <w:shd w:val="clear" w:color="auto" w:fill="1F1F1F"/>
        <w:spacing w:after="240" w:line="270" w:lineRule="atLeast"/>
        <w:ind w:left="-284" w:right="-432"/>
        <w:rPr>
          <w:rFonts w:ascii="Consolas" w:eastAsia="Times New Roman" w:hAnsi="Consolas" w:cs="Times New Roman"/>
          <w:color w:val="CCCCCC"/>
          <w:sz w:val="20"/>
          <w:szCs w:val="20"/>
          <w:lang w:val="en-US" w:eastAsia="fr-FR"/>
        </w:rPr>
      </w:pPr>
    </w:p>
    <w:p w14:paraId="7EC0DE95" w14:textId="77777777" w:rsidR="00E60B8D" w:rsidRPr="002F57DE" w:rsidRDefault="00E60B8D" w:rsidP="00E60B8D">
      <w:r w:rsidRPr="002F57DE">
        <w:t>Cette analyse confirme la pertinence de la température moteur comme indicateur principal, tout en révélant l'importance des variables dérivées (moyennes mobiles, variances).</w:t>
      </w:r>
    </w:p>
    <w:p w14:paraId="4827EF8B" w14:textId="0DA0C0E7" w:rsidR="00E60B8D" w:rsidRPr="00B24BF9" w:rsidRDefault="00E60B8D" w:rsidP="00984765">
      <w:pPr>
        <w:pStyle w:val="Titre2"/>
        <w:numPr>
          <w:ilvl w:val="0"/>
          <w:numId w:val="58"/>
        </w:numPr>
        <w:spacing w:line="360" w:lineRule="auto"/>
      </w:pPr>
      <w:bookmarkStart w:id="36" w:name="_Toc204019974"/>
      <w:r w:rsidRPr="00B24BF9">
        <w:t>Sérialisation et persistance du modèle</w:t>
      </w:r>
      <w:bookmarkEnd w:id="36"/>
    </w:p>
    <w:p w14:paraId="67DB2A3A" w14:textId="454C3AF8" w:rsidR="00E60B8D" w:rsidRPr="002F57DE" w:rsidRDefault="00E60B8D" w:rsidP="003038B7">
      <w:r w:rsidRPr="002F57DE">
        <w:t>La sauvegarde du modèle entraîné utilise la bibliothèque joblib, optimisée pour les objets scikit-learn volumineux.</w:t>
      </w:r>
    </w:p>
    <w:p w14:paraId="71023171" w14:textId="77777777" w:rsidR="00E60B8D" w:rsidRPr="002F57DE" w:rsidRDefault="00E60B8D" w:rsidP="00E60B8D">
      <w:r w:rsidRPr="002F57DE">
        <w:rPr>
          <w:b/>
          <w:bCs/>
        </w:rPr>
        <w:t>Chargement et utilisation</w:t>
      </w:r>
      <w:r w:rsidRPr="002F57DE">
        <w:t xml:space="preserve"> :</w:t>
      </w:r>
    </w:p>
    <w:p w14:paraId="7C2FBF66" w14:textId="1EF191ED" w:rsidR="00E60B8D" w:rsidRPr="002F57DE" w:rsidRDefault="00E60B8D">
      <w:pPr>
        <w:pStyle w:val="Paragraphedeliste"/>
        <w:numPr>
          <w:ilvl w:val="0"/>
          <w:numId w:val="43"/>
        </w:numPr>
      </w:pPr>
      <w:r w:rsidRPr="002F57DE">
        <w:t>Chargement au démarrage de l'application</w:t>
      </w:r>
    </w:p>
    <w:p w14:paraId="4C380E0F" w14:textId="77777777" w:rsidR="00D54E6C" w:rsidRPr="00D54E6C" w:rsidRDefault="00D54E6C" w:rsidP="00D54E6C">
      <w:pPr>
        <w:shd w:val="clear" w:color="auto" w:fill="1F1F1F"/>
        <w:spacing w:after="0" w:line="270" w:lineRule="atLeast"/>
        <w:rPr>
          <w:rFonts w:ascii="Consolas" w:eastAsia="Times New Roman" w:hAnsi="Consolas" w:cs="Times New Roman"/>
          <w:color w:val="CCCCCC"/>
          <w:sz w:val="20"/>
          <w:szCs w:val="20"/>
          <w:lang w:eastAsia="fr-FR"/>
        </w:rPr>
      </w:pPr>
    </w:p>
    <w:p w14:paraId="1D802C85" w14:textId="77777777" w:rsidR="00D54E6C" w:rsidRPr="008808BB" w:rsidRDefault="00D54E6C" w:rsidP="00D54E6C">
      <w:pPr>
        <w:shd w:val="clear" w:color="auto" w:fill="1F1F1F"/>
        <w:spacing w:after="0" w:line="270" w:lineRule="atLeast"/>
        <w:rPr>
          <w:rFonts w:ascii="Consolas" w:eastAsia="Times New Roman" w:hAnsi="Consolas" w:cs="Times New Roman"/>
          <w:color w:val="CE9178"/>
          <w:sz w:val="20"/>
          <w:szCs w:val="20"/>
          <w:lang w:val="en-US" w:eastAsia="fr-FR"/>
        </w:rPr>
      </w:pPr>
      <w:r w:rsidRPr="008808BB">
        <w:rPr>
          <w:rFonts w:ascii="Consolas" w:eastAsia="Times New Roman" w:hAnsi="Consolas" w:cs="Times New Roman"/>
          <w:color w:val="4FC1FF"/>
          <w:sz w:val="20"/>
          <w:szCs w:val="20"/>
          <w:lang w:val="en-US" w:eastAsia="fr-FR"/>
        </w:rPr>
        <w:t>MODEL_PATH</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'model/failure_predictor.pkl'</w:t>
      </w:r>
    </w:p>
    <w:p w14:paraId="1151602C" w14:textId="77777777" w:rsidR="00F158EE" w:rsidRPr="008808BB" w:rsidRDefault="00F158EE" w:rsidP="00D54E6C">
      <w:pPr>
        <w:shd w:val="clear" w:color="auto" w:fill="1F1F1F"/>
        <w:spacing w:after="0" w:line="270" w:lineRule="atLeast"/>
        <w:rPr>
          <w:rFonts w:ascii="Consolas" w:eastAsia="Times New Roman" w:hAnsi="Consolas" w:cs="Times New Roman"/>
          <w:color w:val="CE9178"/>
          <w:sz w:val="20"/>
          <w:szCs w:val="20"/>
          <w:lang w:val="en-US" w:eastAsia="fr-FR"/>
        </w:rPr>
      </w:pPr>
    </w:p>
    <w:p w14:paraId="77DC60E1" w14:textId="77777777" w:rsidR="00F158EE" w:rsidRPr="00F158EE" w:rsidRDefault="00F158EE" w:rsidP="00F158EE">
      <w:pPr>
        <w:shd w:val="clear" w:color="auto" w:fill="1F1F1F"/>
        <w:spacing w:after="0" w:line="270" w:lineRule="atLeast"/>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F158EE">
        <w:rPr>
          <w:rFonts w:ascii="Consolas" w:eastAsia="Times New Roman" w:hAnsi="Consolas" w:cs="Times New Roman"/>
          <w:color w:val="6A9955"/>
          <w:sz w:val="20"/>
          <w:szCs w:val="20"/>
          <w:lang w:eastAsia="fr-FR"/>
        </w:rPr>
        <w:t># Sauvegarde</w:t>
      </w:r>
    </w:p>
    <w:p w14:paraId="5C7D83B5"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F158EE">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4EC9B0"/>
          <w:sz w:val="20"/>
          <w:szCs w:val="20"/>
          <w:lang w:val="en-US" w:eastAsia="fr-FR"/>
        </w:rPr>
        <w:t>joblib</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DCDCAA"/>
          <w:sz w:val="20"/>
          <w:szCs w:val="20"/>
          <w:lang w:val="en-US" w:eastAsia="fr-FR"/>
        </w:rPr>
        <w:t>dump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model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FC1FF"/>
          <w:sz w:val="20"/>
          <w:szCs w:val="20"/>
          <w:lang w:val="en-US" w:eastAsia="fr-FR"/>
        </w:rPr>
        <w:t>MODEL_PATH</w:t>
      </w:r>
      <w:r w:rsidRPr="008808BB">
        <w:rPr>
          <w:rFonts w:ascii="Consolas" w:eastAsia="Times New Roman" w:hAnsi="Consolas" w:cs="Times New Roman"/>
          <w:color w:val="CCCCCC"/>
          <w:sz w:val="20"/>
          <w:szCs w:val="20"/>
          <w:lang w:val="en-US" w:eastAsia="fr-FR"/>
        </w:rPr>
        <w:t>)</w:t>
      </w:r>
    </w:p>
    <w:p w14:paraId="5632AD37" w14:textId="77777777" w:rsidR="00F158EE" w:rsidRPr="00F158EE" w:rsidRDefault="00F158EE" w:rsidP="00F158EE">
      <w:pPr>
        <w:shd w:val="clear" w:color="auto" w:fill="1F1F1F"/>
        <w:spacing w:after="0" w:line="270" w:lineRule="atLeast"/>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F158EE">
        <w:rPr>
          <w:rFonts w:ascii="Consolas" w:eastAsia="Times New Roman" w:hAnsi="Consolas" w:cs="Times New Roman"/>
          <w:color w:val="DCDCAA"/>
          <w:sz w:val="20"/>
          <w:szCs w:val="20"/>
          <w:lang w:eastAsia="fr-FR"/>
        </w:rPr>
        <w:t>print</w:t>
      </w:r>
      <w:r w:rsidRPr="00F158EE">
        <w:rPr>
          <w:rFonts w:ascii="Consolas" w:eastAsia="Times New Roman" w:hAnsi="Consolas" w:cs="Times New Roman"/>
          <w:color w:val="CCCCCC"/>
          <w:sz w:val="20"/>
          <w:szCs w:val="20"/>
          <w:lang w:eastAsia="fr-FR"/>
        </w:rPr>
        <w:t>(</w:t>
      </w:r>
      <w:r w:rsidRPr="00F158EE">
        <w:rPr>
          <w:rFonts w:ascii="Consolas" w:eastAsia="Times New Roman" w:hAnsi="Consolas" w:cs="Times New Roman"/>
          <w:color w:val="569CD6"/>
          <w:sz w:val="20"/>
          <w:szCs w:val="20"/>
          <w:lang w:eastAsia="fr-FR"/>
        </w:rPr>
        <w:t>f</w:t>
      </w:r>
      <w:r w:rsidRPr="00F158EE">
        <w:rPr>
          <w:rFonts w:ascii="Consolas" w:eastAsia="Times New Roman" w:hAnsi="Consolas" w:cs="Times New Roman"/>
          <w:color w:val="CE9178"/>
          <w:sz w:val="20"/>
          <w:szCs w:val="20"/>
          <w:lang w:eastAsia="fr-FR"/>
        </w:rPr>
        <w:t>"</w:t>
      </w:r>
      <w:r w:rsidRPr="00F158EE">
        <w:rPr>
          <w:rFonts w:ascii="Segoe UI Emoji" w:eastAsia="Times New Roman" w:hAnsi="Segoe UI Emoji" w:cs="Segoe UI Emoji"/>
          <w:color w:val="CE9178"/>
          <w:sz w:val="20"/>
          <w:szCs w:val="20"/>
          <w:lang w:eastAsia="fr-FR"/>
        </w:rPr>
        <w:t>✅</w:t>
      </w:r>
      <w:r w:rsidRPr="00F158EE">
        <w:rPr>
          <w:rFonts w:ascii="Consolas" w:eastAsia="Times New Roman" w:hAnsi="Consolas" w:cs="Times New Roman"/>
          <w:color w:val="CE9178"/>
          <w:sz w:val="20"/>
          <w:szCs w:val="20"/>
          <w:lang w:eastAsia="fr-FR"/>
        </w:rPr>
        <w:t xml:space="preserve"> Mod</w:t>
      </w:r>
      <w:r w:rsidRPr="00F158EE">
        <w:rPr>
          <w:rFonts w:ascii="Consolas" w:eastAsia="Times New Roman" w:hAnsi="Consolas" w:cs="Consolas"/>
          <w:color w:val="CE9178"/>
          <w:sz w:val="20"/>
          <w:szCs w:val="20"/>
          <w:lang w:eastAsia="fr-FR"/>
        </w:rPr>
        <w:t>è</w:t>
      </w:r>
      <w:r w:rsidRPr="00F158EE">
        <w:rPr>
          <w:rFonts w:ascii="Consolas" w:eastAsia="Times New Roman" w:hAnsi="Consolas" w:cs="Times New Roman"/>
          <w:color w:val="CE9178"/>
          <w:sz w:val="20"/>
          <w:szCs w:val="20"/>
          <w:lang w:eastAsia="fr-FR"/>
        </w:rPr>
        <w:t>le enregistr</w:t>
      </w:r>
      <w:r w:rsidRPr="00F158EE">
        <w:rPr>
          <w:rFonts w:ascii="Consolas" w:eastAsia="Times New Roman" w:hAnsi="Consolas" w:cs="Consolas"/>
          <w:color w:val="CE9178"/>
          <w:sz w:val="20"/>
          <w:szCs w:val="20"/>
          <w:lang w:eastAsia="fr-FR"/>
        </w:rPr>
        <w:t>é</w:t>
      </w:r>
      <w:r w:rsidRPr="00F158EE">
        <w:rPr>
          <w:rFonts w:ascii="Consolas" w:eastAsia="Times New Roman" w:hAnsi="Consolas" w:cs="Times New Roman"/>
          <w:color w:val="CE9178"/>
          <w:sz w:val="20"/>
          <w:szCs w:val="20"/>
          <w:lang w:eastAsia="fr-FR"/>
        </w:rPr>
        <w:t xml:space="preserve"> : </w:t>
      </w:r>
      <w:r w:rsidRPr="00F158EE">
        <w:rPr>
          <w:rFonts w:ascii="Consolas" w:eastAsia="Times New Roman" w:hAnsi="Consolas" w:cs="Times New Roman"/>
          <w:color w:val="569CD6"/>
          <w:sz w:val="20"/>
          <w:szCs w:val="20"/>
          <w:lang w:eastAsia="fr-FR"/>
        </w:rPr>
        <w:t>{</w:t>
      </w:r>
      <w:r w:rsidRPr="00F158EE">
        <w:rPr>
          <w:rFonts w:ascii="Consolas" w:eastAsia="Times New Roman" w:hAnsi="Consolas" w:cs="Times New Roman"/>
          <w:color w:val="4FC1FF"/>
          <w:sz w:val="20"/>
          <w:szCs w:val="20"/>
          <w:lang w:eastAsia="fr-FR"/>
        </w:rPr>
        <w:t>MODEL_PATH</w:t>
      </w:r>
      <w:r w:rsidRPr="00F158EE">
        <w:rPr>
          <w:rFonts w:ascii="Consolas" w:eastAsia="Times New Roman" w:hAnsi="Consolas" w:cs="Times New Roman"/>
          <w:color w:val="569CD6"/>
          <w:sz w:val="20"/>
          <w:szCs w:val="20"/>
          <w:lang w:eastAsia="fr-FR"/>
        </w:rPr>
        <w:t>}</w:t>
      </w:r>
      <w:r w:rsidRPr="00F158EE">
        <w:rPr>
          <w:rFonts w:ascii="Consolas" w:eastAsia="Times New Roman" w:hAnsi="Consolas" w:cs="Times New Roman"/>
          <w:color w:val="CE9178"/>
          <w:sz w:val="20"/>
          <w:szCs w:val="20"/>
          <w:lang w:eastAsia="fr-FR"/>
        </w:rPr>
        <w:t>"</w:t>
      </w:r>
      <w:r w:rsidRPr="00F158EE">
        <w:rPr>
          <w:rFonts w:ascii="Consolas" w:eastAsia="Times New Roman" w:hAnsi="Consolas" w:cs="Times New Roman"/>
          <w:color w:val="CCCCCC"/>
          <w:sz w:val="20"/>
          <w:szCs w:val="20"/>
          <w:lang w:eastAsia="fr-FR"/>
        </w:rPr>
        <w:t>)</w:t>
      </w:r>
    </w:p>
    <w:p w14:paraId="1AF165BF" w14:textId="77777777" w:rsidR="00D54E6C" w:rsidRPr="00D54E6C" w:rsidRDefault="00D54E6C" w:rsidP="00D54E6C">
      <w:pPr>
        <w:shd w:val="clear" w:color="auto" w:fill="1F1F1F"/>
        <w:spacing w:after="0" w:line="270" w:lineRule="atLeast"/>
        <w:rPr>
          <w:rFonts w:ascii="Consolas" w:eastAsia="Times New Roman" w:hAnsi="Consolas" w:cs="Times New Roman"/>
          <w:color w:val="CCCCCC"/>
          <w:sz w:val="20"/>
          <w:szCs w:val="20"/>
          <w:lang w:eastAsia="fr-FR"/>
        </w:rPr>
      </w:pPr>
    </w:p>
    <w:p w14:paraId="00A1365C" w14:textId="77777777" w:rsidR="00E60B8D" w:rsidRPr="002F57DE" w:rsidRDefault="00E60B8D" w:rsidP="00E60B8D"/>
    <w:p w14:paraId="43AF1AD3" w14:textId="34136F43" w:rsidR="00E60B8D" w:rsidRPr="002F57DE" w:rsidRDefault="00E60B8D">
      <w:pPr>
        <w:pStyle w:val="Paragraphedeliste"/>
        <w:numPr>
          <w:ilvl w:val="0"/>
          <w:numId w:val="43"/>
        </w:numPr>
      </w:pPr>
      <w:r w:rsidRPr="002F57DE">
        <w:t>Fonction de prédiction</w:t>
      </w:r>
    </w:p>
    <w:p w14:paraId="3C089621"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569CD6"/>
          <w:sz w:val="20"/>
          <w:szCs w:val="20"/>
          <w:lang w:val="en-US" w:eastAsia="fr-FR"/>
        </w:rPr>
        <w:t>def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generate_training_data</w:t>
      </w:r>
      <w:r w:rsidRPr="008808BB">
        <w:rPr>
          <w:rFonts w:ascii="Consolas" w:eastAsia="Times New Roman" w:hAnsi="Consolas" w:cs="Times New Roman"/>
          <w:color w:val="CCCCCC"/>
          <w:sz w:val="20"/>
          <w:szCs w:val="20"/>
          <w:lang w:val="en-US" w:eastAsia="fr-FR"/>
        </w:rPr>
        <w:t>():</w:t>
      </w:r>
    </w:p>
    <w:p w14:paraId="30743B5E"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1000</w:t>
      </w:r>
    </w:p>
    <w:p w14:paraId="761654A5"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df</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pd</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DataFrame</w:t>
      </w:r>
      <w:r w:rsidRPr="008808BB">
        <w:rPr>
          <w:rFonts w:ascii="Consolas" w:eastAsia="Times New Roman" w:hAnsi="Consolas" w:cs="Times New Roman"/>
          <w:color w:val="CCCCCC"/>
          <w:sz w:val="20"/>
          <w:szCs w:val="20"/>
          <w:lang w:val="en-US" w:eastAsia="fr-FR"/>
        </w:rPr>
        <w:t>({</w:t>
      </w:r>
    </w:p>
    <w:p w14:paraId="51BA336E"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'temperature'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np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random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normal</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75</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w:t>
      </w:r>
    </w:p>
    <w:p w14:paraId="6F53D59B"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'fuel'</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np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random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uniform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10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100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w:t>
      </w:r>
    </w:p>
    <w:p w14:paraId="7E36828E"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'speed'</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np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random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uniform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120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w:t>
      </w:r>
    </w:p>
    <w:p w14:paraId="0C3B8D7B"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lastRenderedPageBreak/>
        <w:t xml:space="preserve">        </w:t>
      </w:r>
      <w:r w:rsidRPr="008808BB">
        <w:rPr>
          <w:rFonts w:ascii="Consolas" w:eastAsia="Times New Roman" w:hAnsi="Consolas" w:cs="Times New Roman"/>
          <w:color w:val="CE9178"/>
          <w:sz w:val="20"/>
          <w:szCs w:val="20"/>
          <w:lang w:val="en-US" w:eastAsia="fr-FR"/>
        </w:rPr>
        <w:t>'engine_status'</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np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random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choice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w:t>
      </w:r>
    </w:p>
    <w:p w14:paraId="63AF5FF4"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CE9178"/>
          <w:sz w:val="20"/>
          <w:szCs w:val="20"/>
          <w:lang w:val="en-US" w:eastAsia="fr-FR"/>
        </w:rPr>
        <w:t>'panne'</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4EC9B0"/>
          <w:sz w:val="20"/>
          <w:szCs w:val="20"/>
          <w:lang w:val="en-US" w:eastAsia="fr-FR"/>
        </w:rPr>
        <w:t>np</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4EC9B0"/>
          <w:sz w:val="20"/>
          <w:szCs w:val="20"/>
          <w:lang w:val="en-US" w:eastAsia="fr-FR"/>
        </w:rPr>
        <w:t>random</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9CDCFE"/>
          <w:sz w:val="20"/>
          <w:szCs w:val="20"/>
          <w:lang w:val="en-US" w:eastAsia="fr-FR"/>
        </w:rPr>
        <w:t>choice</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1</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p</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w:t>
      </w:r>
      <w:r w:rsidRPr="008808BB">
        <w:rPr>
          <w:rFonts w:ascii="Consolas" w:eastAsia="Times New Roman" w:hAnsi="Consolas" w:cs="Times New Roman"/>
          <w:color w:val="B5CEA8"/>
          <w:sz w:val="20"/>
          <w:szCs w:val="20"/>
          <w:lang w:val="en-US" w:eastAsia="fr-FR"/>
        </w:rPr>
        <w:t>0.9</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B5CEA8"/>
          <w:sz w:val="20"/>
          <w:szCs w:val="20"/>
          <w:lang w:val="en-US" w:eastAsia="fr-FR"/>
        </w:rPr>
        <w:t>0.1</w:t>
      </w:r>
      <w:r w:rsidRPr="008808BB">
        <w:rPr>
          <w:rFonts w:ascii="Consolas" w:eastAsia="Times New Roman" w:hAnsi="Consolas" w:cs="Times New Roman"/>
          <w:color w:val="CCCCCC"/>
          <w:sz w:val="20"/>
          <w:szCs w:val="20"/>
          <w:lang w:val="en-US" w:eastAsia="fr-FR"/>
        </w:rPr>
        <w:t>])</w:t>
      </w:r>
    </w:p>
    <w:p w14:paraId="5A00FD4A" w14:textId="77777777" w:rsidR="00F158EE" w:rsidRPr="00EB2F9F" w:rsidRDefault="00F158EE" w:rsidP="00F158EE">
      <w:pPr>
        <w:shd w:val="clear" w:color="auto" w:fill="1F1F1F"/>
        <w:spacing w:after="0" w:line="270" w:lineRule="atLeast"/>
        <w:rPr>
          <w:rFonts w:ascii="Consolas" w:eastAsia="Times New Roman" w:hAnsi="Consolas" w:cs="Times New Roman"/>
          <w:color w:val="CCCCCC"/>
          <w:sz w:val="20"/>
          <w:szCs w:val="20"/>
          <w:lang w:eastAsia="fr-FR"/>
        </w:rPr>
      </w:pPr>
      <w:r w:rsidRPr="008808BB">
        <w:rPr>
          <w:rFonts w:ascii="Consolas" w:eastAsia="Times New Roman" w:hAnsi="Consolas" w:cs="Times New Roman"/>
          <w:color w:val="CCCCCC"/>
          <w:sz w:val="20"/>
          <w:szCs w:val="20"/>
          <w:lang w:val="en-US" w:eastAsia="fr-FR"/>
        </w:rPr>
        <w:t xml:space="preserve">    </w:t>
      </w:r>
      <w:r w:rsidRPr="00EB2F9F">
        <w:rPr>
          <w:rFonts w:ascii="Consolas" w:eastAsia="Times New Roman" w:hAnsi="Consolas" w:cs="Times New Roman"/>
          <w:color w:val="CCCCCC"/>
          <w:sz w:val="20"/>
          <w:szCs w:val="20"/>
          <w:lang w:eastAsia="fr-FR"/>
        </w:rPr>
        <w:t>})</w:t>
      </w:r>
    </w:p>
    <w:p w14:paraId="7301DE11"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EB2F9F">
        <w:rPr>
          <w:rFonts w:ascii="Consolas" w:eastAsia="Times New Roman" w:hAnsi="Consolas" w:cs="Times New Roman"/>
          <w:color w:val="CCCCCC"/>
          <w:sz w:val="20"/>
          <w:szCs w:val="20"/>
          <w:lang w:eastAsia="fr-FR"/>
        </w:rPr>
        <w:t xml:space="preserve">    </w:t>
      </w:r>
      <w:r w:rsidRPr="008808BB">
        <w:rPr>
          <w:rFonts w:ascii="Consolas" w:eastAsia="Times New Roman" w:hAnsi="Consolas" w:cs="Times New Roman"/>
          <w:color w:val="C586C0"/>
          <w:sz w:val="20"/>
          <w:szCs w:val="20"/>
          <w:lang w:val="en-US" w:eastAsia="fr-FR"/>
        </w:rPr>
        <w:t>return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9CDCFE"/>
          <w:sz w:val="20"/>
          <w:szCs w:val="20"/>
          <w:lang w:val="en-US" w:eastAsia="fr-FR"/>
        </w:rPr>
        <w:t>df</w:t>
      </w:r>
    </w:p>
    <w:p w14:paraId="29B11861" w14:textId="77777777"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p>
    <w:p w14:paraId="6D89419B" w14:textId="4A09D69A" w:rsidR="00F158EE" w:rsidRPr="008808BB" w:rsidRDefault="00F158EE" w:rsidP="00F158EE">
      <w:pPr>
        <w:shd w:val="clear" w:color="auto" w:fill="1F1F1F"/>
        <w:spacing w:after="0" w:line="270" w:lineRule="atLeast"/>
        <w:rPr>
          <w:rFonts w:ascii="Consolas" w:eastAsia="Times New Roman" w:hAnsi="Consolas" w:cs="Times New Roman"/>
          <w:color w:val="CCCCCC"/>
          <w:sz w:val="20"/>
          <w:szCs w:val="20"/>
          <w:lang w:val="en-US" w:eastAsia="fr-FR"/>
        </w:rPr>
      </w:pPr>
      <w:r w:rsidRPr="008808BB">
        <w:rPr>
          <w:rFonts w:ascii="Consolas" w:eastAsia="Times New Roman" w:hAnsi="Consolas" w:cs="Times New Roman"/>
          <w:color w:val="9CDCFE"/>
          <w:sz w:val="20"/>
          <w:szCs w:val="20"/>
          <w:lang w:val="en-US" w:eastAsia="fr-FR"/>
        </w:rPr>
        <w:t>df_train</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4D4D4"/>
          <w:sz w:val="20"/>
          <w:szCs w:val="20"/>
          <w:lang w:val="en-US" w:eastAsia="fr-FR"/>
        </w:rPr>
        <w:t>=</w:t>
      </w:r>
      <w:r w:rsidRPr="008808BB">
        <w:rPr>
          <w:rFonts w:ascii="Consolas" w:eastAsia="Times New Roman" w:hAnsi="Consolas" w:cs="Times New Roman"/>
          <w:color w:val="CCCCCC"/>
          <w:sz w:val="20"/>
          <w:szCs w:val="20"/>
          <w:lang w:val="en-US" w:eastAsia="fr-FR"/>
        </w:rPr>
        <w:t xml:space="preserve"> </w:t>
      </w:r>
      <w:r w:rsidRPr="008808BB">
        <w:rPr>
          <w:rFonts w:ascii="Consolas" w:eastAsia="Times New Roman" w:hAnsi="Consolas" w:cs="Times New Roman"/>
          <w:color w:val="DCDCAA"/>
          <w:sz w:val="20"/>
          <w:szCs w:val="20"/>
          <w:lang w:val="en-US" w:eastAsia="fr-FR"/>
        </w:rPr>
        <w:t>generate_training_data</w:t>
      </w:r>
      <w:r w:rsidRPr="008808BB">
        <w:rPr>
          <w:rFonts w:ascii="Consolas" w:eastAsia="Times New Roman" w:hAnsi="Consolas" w:cs="Times New Roman"/>
          <w:color w:val="CCCCCC"/>
          <w:sz w:val="20"/>
          <w:szCs w:val="20"/>
          <w:lang w:val="en-US" w:eastAsia="fr-FR"/>
        </w:rPr>
        <w:t>()</w:t>
      </w:r>
    </w:p>
    <w:p w14:paraId="241AF76F" w14:textId="77777777" w:rsidR="00F158EE" w:rsidRPr="00F158EE" w:rsidRDefault="00F158EE" w:rsidP="00F158EE">
      <w:pPr>
        <w:shd w:val="clear" w:color="auto" w:fill="1F1F1F"/>
        <w:spacing w:after="0" w:line="270" w:lineRule="atLeast"/>
        <w:rPr>
          <w:rFonts w:ascii="Consolas" w:eastAsia="Times New Roman" w:hAnsi="Consolas" w:cs="Times New Roman"/>
          <w:color w:val="CCCCCC"/>
          <w:sz w:val="20"/>
          <w:szCs w:val="20"/>
          <w:lang w:eastAsia="fr-FR"/>
        </w:rPr>
      </w:pPr>
      <w:r w:rsidRPr="00F158EE">
        <w:rPr>
          <w:rFonts w:ascii="Consolas" w:eastAsia="Times New Roman" w:hAnsi="Consolas" w:cs="Times New Roman"/>
          <w:color w:val="DCDCAA"/>
          <w:sz w:val="20"/>
          <w:szCs w:val="20"/>
          <w:lang w:eastAsia="fr-FR"/>
        </w:rPr>
        <w:t>train_model</w:t>
      </w:r>
      <w:r w:rsidRPr="00F158EE">
        <w:rPr>
          <w:rFonts w:ascii="Consolas" w:eastAsia="Times New Roman" w:hAnsi="Consolas" w:cs="Times New Roman"/>
          <w:color w:val="CCCCCC"/>
          <w:sz w:val="20"/>
          <w:szCs w:val="20"/>
          <w:lang w:eastAsia="fr-FR"/>
        </w:rPr>
        <w:t>(</w:t>
      </w:r>
      <w:r w:rsidRPr="00F158EE">
        <w:rPr>
          <w:rFonts w:ascii="Consolas" w:eastAsia="Times New Roman" w:hAnsi="Consolas" w:cs="Times New Roman"/>
          <w:color w:val="9CDCFE"/>
          <w:sz w:val="20"/>
          <w:szCs w:val="20"/>
          <w:lang w:eastAsia="fr-FR"/>
        </w:rPr>
        <w:t>df_train</w:t>
      </w:r>
      <w:r w:rsidRPr="00F158EE">
        <w:rPr>
          <w:rFonts w:ascii="Consolas" w:eastAsia="Times New Roman" w:hAnsi="Consolas" w:cs="Times New Roman"/>
          <w:color w:val="CCCCCC"/>
          <w:sz w:val="20"/>
          <w:szCs w:val="20"/>
          <w:lang w:eastAsia="fr-FR"/>
        </w:rPr>
        <w:t>)</w:t>
      </w:r>
    </w:p>
    <w:p w14:paraId="59990126" w14:textId="77777777" w:rsidR="00F158EE" w:rsidRPr="00F158EE" w:rsidRDefault="00F158EE" w:rsidP="00F158EE">
      <w:pPr>
        <w:shd w:val="clear" w:color="auto" w:fill="1F1F1F"/>
        <w:spacing w:after="0" w:line="270" w:lineRule="atLeast"/>
        <w:rPr>
          <w:rFonts w:ascii="Consolas" w:eastAsia="Times New Roman" w:hAnsi="Consolas" w:cs="Times New Roman"/>
          <w:color w:val="CCCCCC"/>
          <w:sz w:val="20"/>
          <w:szCs w:val="20"/>
          <w:lang w:eastAsia="fr-FR"/>
        </w:rPr>
      </w:pPr>
    </w:p>
    <w:p w14:paraId="647F4F79" w14:textId="77777777" w:rsidR="00F158EE" w:rsidRDefault="00F158EE" w:rsidP="00F158EE"/>
    <w:p w14:paraId="2ADAA308" w14:textId="77777777" w:rsidR="00F158EE" w:rsidRDefault="00F158EE" w:rsidP="00E60B8D"/>
    <w:p w14:paraId="7FEDFC51" w14:textId="099C851F" w:rsidR="00E60B8D" w:rsidRPr="00B24BF9" w:rsidRDefault="00E60B8D" w:rsidP="00984765">
      <w:pPr>
        <w:pStyle w:val="Titre2"/>
        <w:numPr>
          <w:ilvl w:val="0"/>
          <w:numId w:val="58"/>
        </w:numPr>
        <w:spacing w:line="360" w:lineRule="auto"/>
      </w:pPr>
      <w:bookmarkStart w:id="37" w:name="_Toc204019975"/>
      <w:r w:rsidRPr="00B24BF9">
        <w:t>Intégration temps réel dans l'interface</w:t>
      </w:r>
      <w:bookmarkEnd w:id="37"/>
    </w:p>
    <w:p w14:paraId="67F5A7D5" w14:textId="77777777" w:rsidR="00E60B8D" w:rsidRPr="002F57DE" w:rsidRDefault="00E60B8D" w:rsidP="00E60B8D">
      <w:r w:rsidRPr="002F57DE">
        <w:t>L'affichage des résultats de prédiction dans l'interface web combine visualisation intuitive et informations techniques détaillées.</w:t>
      </w:r>
    </w:p>
    <w:p w14:paraId="563492AF" w14:textId="77777777" w:rsidR="00E60B8D" w:rsidRPr="002F57DE" w:rsidRDefault="00E60B8D" w:rsidP="00E60B8D">
      <w:r w:rsidRPr="002F57DE">
        <w:rPr>
          <w:b/>
          <w:bCs/>
        </w:rPr>
        <w:t>Composants d'affichage</w:t>
      </w:r>
      <w:r w:rsidRPr="002F57DE">
        <w:t xml:space="preserve"> :</w:t>
      </w:r>
    </w:p>
    <w:p w14:paraId="39EC2A87" w14:textId="77777777" w:rsidR="00E60B8D" w:rsidRPr="002F57DE" w:rsidRDefault="00E60B8D">
      <w:pPr>
        <w:numPr>
          <w:ilvl w:val="0"/>
          <w:numId w:val="39"/>
        </w:numPr>
        <w:spacing w:after="160" w:line="278" w:lineRule="auto"/>
      </w:pPr>
      <w:r w:rsidRPr="002F57DE">
        <w:rPr>
          <w:b/>
          <w:bCs/>
        </w:rPr>
        <w:t>Jauge de risque</w:t>
      </w:r>
      <w:r w:rsidRPr="002F57DE">
        <w:t xml:space="preserve"> : Indicateur visuel du niveau de risque global</w:t>
      </w:r>
    </w:p>
    <w:p w14:paraId="3428468C" w14:textId="77777777" w:rsidR="00E60B8D" w:rsidRPr="002F57DE" w:rsidRDefault="00E60B8D">
      <w:pPr>
        <w:numPr>
          <w:ilvl w:val="0"/>
          <w:numId w:val="39"/>
        </w:numPr>
        <w:spacing w:after="160" w:line="278" w:lineRule="auto"/>
      </w:pPr>
      <w:r w:rsidRPr="002F57DE">
        <w:rPr>
          <w:b/>
          <w:bCs/>
        </w:rPr>
        <w:t>Graphiques de tendance</w:t>
      </w:r>
      <w:r w:rsidRPr="002F57DE">
        <w:t xml:space="preserve"> : Évolution des probabilités dans le temps</w:t>
      </w:r>
    </w:p>
    <w:p w14:paraId="082749F8" w14:textId="77777777" w:rsidR="00E60B8D" w:rsidRPr="002F57DE" w:rsidRDefault="00E60B8D">
      <w:pPr>
        <w:numPr>
          <w:ilvl w:val="0"/>
          <w:numId w:val="39"/>
        </w:numPr>
        <w:spacing w:after="160" w:line="278" w:lineRule="auto"/>
      </w:pPr>
      <w:r w:rsidRPr="002F57DE">
        <w:rPr>
          <w:b/>
          <w:bCs/>
        </w:rPr>
        <w:t>Alertes contextuelles</w:t>
      </w:r>
      <w:r w:rsidRPr="002F57DE">
        <w:t xml:space="preserve"> : Messages d'explication et recommandations</w:t>
      </w:r>
    </w:p>
    <w:p w14:paraId="664D7227" w14:textId="77777777" w:rsidR="00E60B8D" w:rsidRPr="002F57DE" w:rsidRDefault="00E60B8D">
      <w:pPr>
        <w:numPr>
          <w:ilvl w:val="0"/>
          <w:numId w:val="39"/>
        </w:numPr>
        <w:spacing w:after="160" w:line="278" w:lineRule="auto"/>
      </w:pPr>
      <w:r w:rsidRPr="002F57DE">
        <w:rPr>
          <w:b/>
          <w:bCs/>
        </w:rPr>
        <w:t>Détail par capteur</w:t>
      </w:r>
      <w:r w:rsidRPr="002F57DE">
        <w:t xml:space="preserve"> : Contribution de chaque variable à la prédiction</w:t>
      </w:r>
    </w:p>
    <w:p w14:paraId="442131D0" w14:textId="77777777" w:rsidR="00E60B8D" w:rsidRPr="002F57DE" w:rsidRDefault="00E60B8D" w:rsidP="00E60B8D">
      <w:r w:rsidRPr="002F57DE">
        <w:rPr>
          <w:b/>
          <w:bCs/>
        </w:rPr>
        <w:t>Mise à jour en temps réel</w:t>
      </w:r>
      <w:r w:rsidRPr="002F57DE">
        <w:t xml:space="preserve"> :</w:t>
      </w:r>
    </w:p>
    <w:p w14:paraId="4880C4C4" w14:textId="77777777" w:rsidR="00E60B8D" w:rsidRPr="002F57DE" w:rsidRDefault="00E60B8D">
      <w:pPr>
        <w:numPr>
          <w:ilvl w:val="0"/>
          <w:numId w:val="40"/>
        </w:numPr>
        <w:spacing w:after="160" w:line="278" w:lineRule="auto"/>
      </w:pPr>
      <w:r w:rsidRPr="002F57DE">
        <w:t>Requêtes AJAX périodiques vers l'endpoint /api/predict</w:t>
      </w:r>
    </w:p>
    <w:p w14:paraId="0F0962A1" w14:textId="77777777" w:rsidR="00E60B8D" w:rsidRPr="002F57DE" w:rsidRDefault="00E60B8D">
      <w:pPr>
        <w:numPr>
          <w:ilvl w:val="0"/>
          <w:numId w:val="40"/>
        </w:numPr>
        <w:spacing w:after="160" w:line="278" w:lineRule="auto"/>
      </w:pPr>
      <w:r w:rsidRPr="002F57DE">
        <w:t>Mise à jour différentielle des éléments modifiés</w:t>
      </w:r>
    </w:p>
    <w:p w14:paraId="761982A4" w14:textId="77777777" w:rsidR="00E60B8D" w:rsidRPr="002F57DE" w:rsidRDefault="00E60B8D">
      <w:pPr>
        <w:numPr>
          <w:ilvl w:val="0"/>
          <w:numId w:val="40"/>
        </w:numPr>
        <w:spacing w:after="160" w:line="278" w:lineRule="auto"/>
      </w:pPr>
      <w:r w:rsidRPr="002F57DE">
        <w:t>Cache côté client pour optimiser les performances</w:t>
      </w:r>
    </w:p>
    <w:p w14:paraId="0898F73E" w14:textId="402A1964" w:rsidR="00653638" w:rsidRDefault="00E60B8D">
      <w:pPr>
        <w:numPr>
          <w:ilvl w:val="0"/>
          <w:numId w:val="40"/>
        </w:numPr>
        <w:spacing w:after="160" w:line="278" w:lineRule="auto"/>
      </w:pPr>
      <w:r w:rsidRPr="002F57DE">
        <w:t>Gestion de la connectivité intermittente</w:t>
      </w:r>
    </w:p>
    <w:p w14:paraId="550F1F21" w14:textId="34C107E9" w:rsidR="00E60B8D" w:rsidRDefault="00653638" w:rsidP="00653638">
      <w:r>
        <w:br w:type="page"/>
      </w:r>
    </w:p>
    <w:p w14:paraId="020ABCFC" w14:textId="3CDC5A08" w:rsidR="00B24BF9" w:rsidRDefault="00B24BF9">
      <w:pPr>
        <w:pStyle w:val="Titre1"/>
        <w:spacing w:line="480" w:lineRule="auto"/>
      </w:pPr>
      <w:bookmarkStart w:id="38" w:name="_Toc204019976"/>
      <w:r>
        <w:lastRenderedPageBreak/>
        <w:t>Diagrammes</w:t>
      </w:r>
      <w:bookmarkEnd w:id="38"/>
    </w:p>
    <w:p w14:paraId="1D9A72C8" w14:textId="59EADF88" w:rsidR="00CC7F4A" w:rsidRPr="00B24BF9" w:rsidRDefault="00045FA9" w:rsidP="00984765">
      <w:pPr>
        <w:pStyle w:val="Titre2"/>
        <w:numPr>
          <w:ilvl w:val="0"/>
          <w:numId w:val="59"/>
        </w:numPr>
        <w:spacing w:line="360" w:lineRule="auto"/>
      </w:pPr>
      <w:bookmarkStart w:id="39" w:name="_Toc204019977"/>
      <w:r w:rsidRPr="00B24BF9">
        <w:t>Diagramme de Cas</w:t>
      </w:r>
      <w:r w:rsidR="00B24BF9" w:rsidRPr="00B24BF9">
        <w:t xml:space="preserve"> d’utilisation :</w:t>
      </w:r>
      <w:bookmarkEnd w:id="39"/>
    </w:p>
    <w:p w14:paraId="03BE3578" w14:textId="77777777" w:rsidR="00CC7F4A" w:rsidRPr="00CC7F4A" w:rsidRDefault="00CC7F4A" w:rsidP="00CC7F4A">
      <w:pPr>
        <w:rPr>
          <w:rFonts w:asciiTheme="majorBidi" w:hAnsiTheme="majorBidi" w:cstheme="majorBidi"/>
          <w:sz w:val="24"/>
          <w:szCs w:val="24"/>
        </w:rPr>
      </w:pPr>
      <w:r w:rsidRPr="00CC7F4A">
        <w:rPr>
          <w:rFonts w:asciiTheme="majorBidi" w:hAnsiTheme="majorBidi" w:cstheme="majorBidi"/>
          <w:sz w:val="24"/>
          <w:szCs w:val="24"/>
        </w:rPr>
        <w:t>Ce diagramme de cas d'utilisation modélise les interactions entre différents acteurs et un système de gestion de véhicule à distance.</w:t>
      </w:r>
    </w:p>
    <w:p w14:paraId="3315DCF7" w14:textId="77777777" w:rsidR="00CC7F4A" w:rsidRPr="00CC7F4A" w:rsidRDefault="00CC7F4A" w:rsidP="00CC7F4A">
      <w:pPr>
        <w:rPr>
          <w:rFonts w:asciiTheme="majorBidi" w:hAnsiTheme="majorBidi" w:cstheme="majorBidi"/>
          <w:b/>
          <w:bCs/>
          <w:color w:val="95B3D7" w:themeColor="accent1" w:themeTint="99"/>
          <w:sz w:val="28"/>
          <w:szCs w:val="28"/>
        </w:rPr>
      </w:pPr>
      <w:r w:rsidRPr="00CC7F4A">
        <w:rPr>
          <w:rFonts w:asciiTheme="majorBidi" w:hAnsiTheme="majorBidi" w:cstheme="majorBidi"/>
          <w:b/>
          <w:bCs/>
          <w:color w:val="95B3D7" w:themeColor="accent1" w:themeTint="99"/>
          <w:sz w:val="28"/>
          <w:szCs w:val="28"/>
        </w:rPr>
        <w:t>Acteurs :</w:t>
      </w:r>
    </w:p>
    <w:p w14:paraId="68CAB530" w14:textId="77777777" w:rsidR="00CC7F4A" w:rsidRPr="00CC7F4A" w:rsidRDefault="00CC7F4A">
      <w:pPr>
        <w:numPr>
          <w:ilvl w:val="0"/>
          <w:numId w:val="44"/>
        </w:numPr>
        <w:rPr>
          <w:rFonts w:asciiTheme="majorBidi" w:hAnsiTheme="majorBidi" w:cstheme="majorBidi"/>
          <w:sz w:val="24"/>
          <w:szCs w:val="24"/>
        </w:rPr>
      </w:pPr>
      <w:r w:rsidRPr="00CC7F4A">
        <w:rPr>
          <w:rFonts w:asciiTheme="majorBidi" w:hAnsiTheme="majorBidi" w:cstheme="majorBidi"/>
          <w:b/>
          <w:bCs/>
          <w:sz w:val="24"/>
          <w:szCs w:val="24"/>
        </w:rPr>
        <w:t>Système :</w:t>
      </w:r>
      <w:r w:rsidRPr="00CC7F4A">
        <w:rPr>
          <w:rFonts w:asciiTheme="majorBidi" w:hAnsiTheme="majorBidi" w:cstheme="majorBidi"/>
          <w:sz w:val="24"/>
          <w:szCs w:val="24"/>
        </w:rPr>
        <w:t xml:space="preserve"> Cet acteur représente un système externe ou une entité autonome qui interagit avec le véhicule à distance pour la prédiction de panne.</w:t>
      </w:r>
    </w:p>
    <w:p w14:paraId="4395DAE3" w14:textId="77777777" w:rsidR="00CC7F4A" w:rsidRPr="00CC7F4A" w:rsidRDefault="00CC7F4A">
      <w:pPr>
        <w:numPr>
          <w:ilvl w:val="0"/>
          <w:numId w:val="44"/>
        </w:numPr>
        <w:rPr>
          <w:rFonts w:asciiTheme="majorBidi" w:hAnsiTheme="majorBidi" w:cstheme="majorBidi"/>
          <w:sz w:val="24"/>
          <w:szCs w:val="24"/>
        </w:rPr>
      </w:pPr>
      <w:r w:rsidRPr="00CC7F4A">
        <w:rPr>
          <w:rFonts w:asciiTheme="majorBidi" w:hAnsiTheme="majorBidi" w:cstheme="majorBidi"/>
          <w:b/>
          <w:bCs/>
          <w:sz w:val="24"/>
          <w:szCs w:val="24"/>
        </w:rPr>
        <w:t>Admin :</w:t>
      </w:r>
      <w:r w:rsidRPr="00CC7F4A">
        <w:rPr>
          <w:rFonts w:asciiTheme="majorBidi" w:hAnsiTheme="majorBidi" w:cstheme="majorBidi"/>
          <w:sz w:val="24"/>
          <w:szCs w:val="24"/>
        </w:rPr>
        <w:t xml:space="preserve"> L'administrateur est un utilisateur privilégié qui a des droits étendus sur le système.</w:t>
      </w:r>
    </w:p>
    <w:p w14:paraId="66FB183F" w14:textId="77777777" w:rsidR="00CC7F4A" w:rsidRPr="00CC7F4A" w:rsidRDefault="00CC7F4A">
      <w:pPr>
        <w:numPr>
          <w:ilvl w:val="0"/>
          <w:numId w:val="44"/>
        </w:numPr>
        <w:rPr>
          <w:rFonts w:asciiTheme="majorBidi" w:hAnsiTheme="majorBidi" w:cstheme="majorBidi"/>
          <w:sz w:val="24"/>
          <w:szCs w:val="24"/>
        </w:rPr>
      </w:pPr>
      <w:r w:rsidRPr="00CC7F4A">
        <w:rPr>
          <w:rFonts w:asciiTheme="majorBidi" w:hAnsiTheme="majorBidi" w:cstheme="majorBidi"/>
          <w:b/>
          <w:bCs/>
          <w:sz w:val="24"/>
          <w:szCs w:val="24"/>
        </w:rPr>
        <w:t>Propriétaire :</w:t>
      </w:r>
      <w:r w:rsidRPr="00CC7F4A">
        <w:rPr>
          <w:rFonts w:asciiTheme="majorBidi" w:hAnsiTheme="majorBidi" w:cstheme="majorBidi"/>
          <w:sz w:val="24"/>
          <w:szCs w:val="24"/>
        </w:rPr>
        <w:t xml:space="preserve"> Le propriétaire est l'utilisateur principal du véhicule à distance, ayant des droits de gestion et de consultation.</w:t>
      </w:r>
    </w:p>
    <w:p w14:paraId="49DE044D" w14:textId="77777777" w:rsidR="00CC7F4A" w:rsidRPr="00CC7F4A" w:rsidRDefault="00CC7F4A" w:rsidP="00CC7F4A">
      <w:pPr>
        <w:rPr>
          <w:rFonts w:asciiTheme="majorBidi" w:hAnsiTheme="majorBidi" w:cstheme="majorBidi"/>
          <w:b/>
          <w:bCs/>
          <w:color w:val="95B3D7" w:themeColor="accent1" w:themeTint="99"/>
          <w:sz w:val="28"/>
          <w:szCs w:val="28"/>
        </w:rPr>
      </w:pPr>
      <w:bookmarkStart w:id="40" w:name="_Hlk203951378"/>
      <w:r w:rsidRPr="00CC7F4A">
        <w:rPr>
          <w:rFonts w:asciiTheme="majorBidi" w:hAnsiTheme="majorBidi" w:cstheme="majorBidi"/>
          <w:b/>
          <w:bCs/>
          <w:color w:val="95B3D7" w:themeColor="accent1" w:themeTint="99"/>
          <w:sz w:val="28"/>
          <w:szCs w:val="28"/>
        </w:rPr>
        <w:t xml:space="preserve">Cas d'utilisation </w:t>
      </w:r>
      <w:bookmarkEnd w:id="40"/>
      <w:r w:rsidRPr="00CC7F4A">
        <w:rPr>
          <w:rFonts w:asciiTheme="majorBidi" w:hAnsiTheme="majorBidi" w:cstheme="majorBidi"/>
          <w:b/>
          <w:bCs/>
          <w:color w:val="95B3D7" w:themeColor="accent1" w:themeTint="99"/>
          <w:sz w:val="28"/>
          <w:szCs w:val="28"/>
        </w:rPr>
        <w:t>:</w:t>
      </w:r>
    </w:p>
    <w:p w14:paraId="6557C886" w14:textId="5F7D85C7" w:rsidR="00CC7F4A" w:rsidRPr="00CC7F4A" w:rsidRDefault="00CC7F4A" w:rsidP="00CC7F4A">
      <w:pPr>
        <w:rPr>
          <w:rFonts w:asciiTheme="majorBidi" w:hAnsiTheme="majorBidi" w:cstheme="majorBidi"/>
          <w:sz w:val="24"/>
          <w:szCs w:val="24"/>
          <w:u w:val="dotDash"/>
        </w:rPr>
      </w:pPr>
      <w:r w:rsidRPr="00CC7F4A">
        <w:rPr>
          <w:rFonts w:asciiTheme="majorBidi" w:hAnsiTheme="majorBidi" w:cstheme="majorBidi"/>
          <w:b/>
          <w:bCs/>
          <w:sz w:val="24"/>
          <w:szCs w:val="24"/>
          <w:u w:val="dotDash"/>
        </w:rPr>
        <w:t>Cas d'utilisation liés au Système</w:t>
      </w:r>
      <w:r w:rsidR="00B24BF9" w:rsidRPr="00B24BF9">
        <w:rPr>
          <w:rFonts w:asciiTheme="majorBidi" w:hAnsiTheme="majorBidi" w:cstheme="majorBidi"/>
          <w:b/>
          <w:bCs/>
          <w:sz w:val="24"/>
          <w:szCs w:val="24"/>
          <w:u w:val="dotDash"/>
        </w:rPr>
        <w:t xml:space="preserve"> </w:t>
      </w:r>
      <w:r w:rsidRPr="00CC7F4A">
        <w:rPr>
          <w:rFonts w:asciiTheme="majorBidi" w:hAnsiTheme="majorBidi" w:cstheme="majorBidi"/>
          <w:b/>
          <w:bCs/>
          <w:sz w:val="24"/>
          <w:szCs w:val="24"/>
          <w:u w:val="dotDash"/>
        </w:rPr>
        <w:t>(acteur externe) :</w:t>
      </w:r>
    </w:p>
    <w:p w14:paraId="73B4B29D" w14:textId="77777777" w:rsidR="00CC7F4A" w:rsidRPr="00CC7F4A" w:rsidRDefault="00CC7F4A">
      <w:pPr>
        <w:numPr>
          <w:ilvl w:val="0"/>
          <w:numId w:val="45"/>
        </w:numPr>
        <w:rPr>
          <w:rFonts w:asciiTheme="majorBidi" w:hAnsiTheme="majorBidi" w:cstheme="majorBidi"/>
          <w:sz w:val="24"/>
          <w:szCs w:val="24"/>
        </w:rPr>
      </w:pPr>
      <w:r w:rsidRPr="00CC7F4A">
        <w:rPr>
          <w:rFonts w:asciiTheme="majorBidi" w:hAnsiTheme="majorBidi" w:cstheme="majorBidi"/>
          <w:b/>
          <w:bCs/>
          <w:sz w:val="24"/>
          <w:szCs w:val="24"/>
        </w:rPr>
        <w:t>Prédiction de panne AI :</w:t>
      </w:r>
      <w:r w:rsidRPr="00CC7F4A">
        <w:rPr>
          <w:rFonts w:asciiTheme="majorBidi" w:hAnsiTheme="majorBidi" w:cstheme="majorBidi"/>
          <w:sz w:val="24"/>
          <w:szCs w:val="24"/>
        </w:rPr>
        <w:t xml:space="preserve"> Ce cas d'utilisation indique que le "Système" est capable de prédire les pannes du véhicule à distance en utilisant des techniques d'intelligence artificielle.</w:t>
      </w:r>
    </w:p>
    <w:p w14:paraId="76352D7D" w14:textId="6983633D" w:rsidR="00CC7F4A" w:rsidRPr="00CC7F4A" w:rsidRDefault="00CC7F4A" w:rsidP="00CC7F4A">
      <w:pPr>
        <w:rPr>
          <w:rFonts w:asciiTheme="majorBidi" w:hAnsiTheme="majorBidi" w:cstheme="majorBidi"/>
          <w:b/>
          <w:bCs/>
          <w:sz w:val="24"/>
          <w:szCs w:val="24"/>
          <w:u w:val="dotDash"/>
        </w:rPr>
      </w:pPr>
      <w:r w:rsidRPr="00CC7F4A">
        <w:rPr>
          <w:rFonts w:asciiTheme="majorBidi" w:hAnsiTheme="majorBidi" w:cstheme="majorBidi"/>
          <w:b/>
          <w:bCs/>
          <w:sz w:val="24"/>
          <w:szCs w:val="24"/>
          <w:u w:val="dotDash"/>
        </w:rPr>
        <w:t>Cas d'utilisation liés à l'Admin :</w:t>
      </w:r>
    </w:p>
    <w:p w14:paraId="711F095F"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Démarrage &amp; Arrêt moteur :</w:t>
      </w:r>
      <w:r w:rsidRPr="00CC7F4A">
        <w:rPr>
          <w:rFonts w:asciiTheme="majorBidi" w:hAnsiTheme="majorBidi" w:cstheme="majorBidi"/>
          <w:sz w:val="24"/>
          <w:szCs w:val="24"/>
        </w:rPr>
        <w:t xml:space="preserve"> L'administrateur peut initier le démarrage et l'arrêt du moteur du véhicule à distance.</w:t>
      </w:r>
    </w:p>
    <w:p w14:paraId="4EB7702E"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Verrouillage &amp; Déverrouillage :</w:t>
      </w:r>
      <w:r w:rsidRPr="00CC7F4A">
        <w:rPr>
          <w:rFonts w:asciiTheme="majorBidi" w:hAnsiTheme="majorBidi" w:cstheme="majorBidi"/>
          <w:sz w:val="24"/>
          <w:szCs w:val="24"/>
        </w:rPr>
        <w:t xml:space="preserve"> L'administrateur a la capacité de verrouiller et déverrouiller le véhicule à distance.</w:t>
      </w:r>
    </w:p>
    <w:p w14:paraId="6E57797D"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Visualisation position :</w:t>
      </w:r>
      <w:r w:rsidRPr="00CC7F4A">
        <w:rPr>
          <w:rFonts w:asciiTheme="majorBidi" w:hAnsiTheme="majorBidi" w:cstheme="majorBidi"/>
          <w:sz w:val="24"/>
          <w:szCs w:val="24"/>
        </w:rPr>
        <w:t xml:space="preserve"> L'administrateur peut visualiser la position actuelle du véhicule.</w:t>
      </w:r>
    </w:p>
    <w:p w14:paraId="2CDC9604"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Consulté logs d'activités :</w:t>
      </w:r>
      <w:r w:rsidRPr="00CC7F4A">
        <w:rPr>
          <w:rFonts w:asciiTheme="majorBidi" w:hAnsiTheme="majorBidi" w:cstheme="majorBidi"/>
          <w:sz w:val="24"/>
          <w:szCs w:val="24"/>
        </w:rPr>
        <w:t xml:space="preserve"> L'administrateur peut consulter les journaux d'activités du système et du véhicule.</w:t>
      </w:r>
    </w:p>
    <w:p w14:paraId="2573D69F"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Connexion à Interface :</w:t>
      </w:r>
      <w:r w:rsidRPr="00CC7F4A">
        <w:rPr>
          <w:rFonts w:asciiTheme="majorBidi" w:hAnsiTheme="majorBidi" w:cstheme="majorBidi"/>
          <w:sz w:val="24"/>
          <w:szCs w:val="24"/>
        </w:rPr>
        <w:t xml:space="preserve"> L'administrateur doit se connecter à l'interface du système pour accéder aux fonctionnalités.</w:t>
      </w:r>
    </w:p>
    <w:p w14:paraId="67FD49F5"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lastRenderedPageBreak/>
        <w:t>Configurer les paramètres initiaux :</w:t>
      </w:r>
      <w:r w:rsidRPr="00CC7F4A">
        <w:rPr>
          <w:rFonts w:asciiTheme="majorBidi" w:hAnsiTheme="majorBidi" w:cstheme="majorBidi"/>
          <w:sz w:val="24"/>
          <w:szCs w:val="24"/>
        </w:rPr>
        <w:t xml:space="preserve"> L'administrateur est responsable de la configuration des paramètres initiaux du système.</w:t>
      </w:r>
    </w:p>
    <w:p w14:paraId="7B0B1EAE" w14:textId="77777777" w:rsidR="00CC7F4A" w:rsidRPr="00CC7F4A" w:rsidRDefault="00CC7F4A">
      <w:pPr>
        <w:numPr>
          <w:ilvl w:val="0"/>
          <w:numId w:val="46"/>
        </w:numPr>
        <w:rPr>
          <w:rFonts w:asciiTheme="majorBidi" w:hAnsiTheme="majorBidi" w:cstheme="majorBidi"/>
          <w:sz w:val="24"/>
          <w:szCs w:val="24"/>
        </w:rPr>
      </w:pPr>
      <w:r w:rsidRPr="00CC7F4A">
        <w:rPr>
          <w:rFonts w:asciiTheme="majorBidi" w:hAnsiTheme="majorBidi" w:cstheme="majorBidi"/>
          <w:b/>
          <w:bCs/>
          <w:sz w:val="24"/>
          <w:szCs w:val="24"/>
        </w:rPr>
        <w:t>Ajouter nouvelle véhicule :</w:t>
      </w:r>
      <w:r w:rsidRPr="00CC7F4A">
        <w:rPr>
          <w:rFonts w:asciiTheme="majorBidi" w:hAnsiTheme="majorBidi" w:cstheme="majorBidi"/>
          <w:sz w:val="24"/>
          <w:szCs w:val="24"/>
        </w:rPr>
        <w:t xml:space="preserve"> L'administrateur a la possibilité d'ajouter de nouveaux véhicules au système.</w:t>
      </w:r>
    </w:p>
    <w:p w14:paraId="74A501E1" w14:textId="77777777" w:rsidR="00CC7F4A" w:rsidRPr="00CC7F4A" w:rsidRDefault="00CC7F4A" w:rsidP="00CC7F4A">
      <w:pPr>
        <w:rPr>
          <w:rFonts w:asciiTheme="majorBidi" w:hAnsiTheme="majorBidi" w:cstheme="majorBidi"/>
          <w:b/>
          <w:bCs/>
          <w:sz w:val="24"/>
          <w:szCs w:val="24"/>
          <w:u w:val="dotDash"/>
        </w:rPr>
      </w:pPr>
      <w:r w:rsidRPr="00CC7F4A">
        <w:rPr>
          <w:rFonts w:asciiTheme="majorBidi" w:hAnsiTheme="majorBidi" w:cstheme="majorBidi"/>
          <w:b/>
          <w:bCs/>
          <w:sz w:val="24"/>
          <w:szCs w:val="24"/>
          <w:u w:val="dotDash"/>
        </w:rPr>
        <w:t>Cas d'utilisation liés au "Propriétaire" :</w:t>
      </w:r>
    </w:p>
    <w:p w14:paraId="7945FA90" w14:textId="77777777" w:rsidR="00CC7F4A" w:rsidRPr="00CC7F4A" w:rsidRDefault="00CC7F4A">
      <w:pPr>
        <w:numPr>
          <w:ilvl w:val="0"/>
          <w:numId w:val="47"/>
        </w:numPr>
        <w:rPr>
          <w:rFonts w:asciiTheme="majorBidi" w:hAnsiTheme="majorBidi" w:cstheme="majorBidi"/>
          <w:sz w:val="24"/>
          <w:szCs w:val="24"/>
        </w:rPr>
      </w:pPr>
      <w:r w:rsidRPr="00CC7F4A">
        <w:rPr>
          <w:rFonts w:asciiTheme="majorBidi" w:hAnsiTheme="majorBidi" w:cstheme="majorBidi"/>
          <w:b/>
          <w:bCs/>
          <w:sz w:val="24"/>
          <w:szCs w:val="24"/>
        </w:rPr>
        <w:t>Démarrage &amp; Arrêt moteur :</w:t>
      </w:r>
      <w:r w:rsidRPr="00CC7F4A">
        <w:rPr>
          <w:rFonts w:asciiTheme="majorBidi" w:hAnsiTheme="majorBidi" w:cstheme="majorBidi"/>
          <w:sz w:val="24"/>
          <w:szCs w:val="24"/>
        </w:rPr>
        <w:t xml:space="preserve"> Le propriétaire peut également démarrer et arrêter le moteur à distance, tout comme l'administrateur.</w:t>
      </w:r>
    </w:p>
    <w:p w14:paraId="0CAA60D3" w14:textId="77777777" w:rsidR="00CC7F4A" w:rsidRPr="00CC7F4A" w:rsidRDefault="00CC7F4A">
      <w:pPr>
        <w:numPr>
          <w:ilvl w:val="0"/>
          <w:numId w:val="47"/>
        </w:numPr>
        <w:rPr>
          <w:rFonts w:asciiTheme="majorBidi" w:hAnsiTheme="majorBidi" w:cstheme="majorBidi"/>
          <w:sz w:val="24"/>
          <w:szCs w:val="24"/>
        </w:rPr>
      </w:pPr>
      <w:r w:rsidRPr="00CC7F4A">
        <w:rPr>
          <w:rFonts w:asciiTheme="majorBidi" w:hAnsiTheme="majorBidi" w:cstheme="majorBidi"/>
          <w:b/>
          <w:bCs/>
          <w:sz w:val="24"/>
          <w:szCs w:val="24"/>
        </w:rPr>
        <w:t>Verrouillage &amp; Déverrouillage :</w:t>
      </w:r>
      <w:r w:rsidRPr="00CC7F4A">
        <w:rPr>
          <w:rFonts w:asciiTheme="majorBidi" w:hAnsiTheme="majorBidi" w:cstheme="majorBidi"/>
          <w:sz w:val="24"/>
          <w:szCs w:val="24"/>
        </w:rPr>
        <w:t xml:space="preserve"> Le propriétaire a aussi la capacité de verrouiller et déverrouiller le véhicule à distance.</w:t>
      </w:r>
    </w:p>
    <w:p w14:paraId="7F513186" w14:textId="77777777" w:rsidR="00CC7F4A" w:rsidRPr="00CC7F4A" w:rsidRDefault="00CC7F4A">
      <w:pPr>
        <w:numPr>
          <w:ilvl w:val="0"/>
          <w:numId w:val="47"/>
        </w:numPr>
        <w:rPr>
          <w:rFonts w:asciiTheme="majorBidi" w:hAnsiTheme="majorBidi" w:cstheme="majorBidi"/>
          <w:sz w:val="24"/>
          <w:szCs w:val="24"/>
        </w:rPr>
      </w:pPr>
      <w:r w:rsidRPr="00CC7F4A">
        <w:rPr>
          <w:rFonts w:asciiTheme="majorBidi" w:hAnsiTheme="majorBidi" w:cstheme="majorBidi"/>
          <w:b/>
          <w:bCs/>
          <w:sz w:val="24"/>
          <w:szCs w:val="24"/>
        </w:rPr>
        <w:t>Visualisation position :</w:t>
      </w:r>
      <w:r w:rsidRPr="00CC7F4A">
        <w:rPr>
          <w:rFonts w:asciiTheme="majorBidi" w:hAnsiTheme="majorBidi" w:cstheme="majorBidi"/>
          <w:sz w:val="24"/>
          <w:szCs w:val="24"/>
        </w:rPr>
        <w:t xml:space="preserve"> Le propriétaire peut visualiser la position actuelle de son véhicule.</w:t>
      </w:r>
    </w:p>
    <w:p w14:paraId="68E5EEB1" w14:textId="77777777" w:rsidR="00CC7F4A" w:rsidRPr="00CC7F4A" w:rsidRDefault="00CC7F4A">
      <w:pPr>
        <w:numPr>
          <w:ilvl w:val="0"/>
          <w:numId w:val="47"/>
        </w:numPr>
        <w:rPr>
          <w:rFonts w:asciiTheme="majorBidi" w:hAnsiTheme="majorBidi" w:cstheme="majorBidi"/>
          <w:sz w:val="24"/>
          <w:szCs w:val="24"/>
        </w:rPr>
      </w:pPr>
      <w:r w:rsidRPr="00CC7F4A">
        <w:rPr>
          <w:rFonts w:asciiTheme="majorBidi" w:hAnsiTheme="majorBidi" w:cstheme="majorBidi"/>
          <w:b/>
          <w:bCs/>
          <w:sz w:val="24"/>
          <w:szCs w:val="24"/>
        </w:rPr>
        <w:t>Consulté logs d'activités :</w:t>
      </w:r>
      <w:r w:rsidRPr="00CC7F4A">
        <w:rPr>
          <w:rFonts w:asciiTheme="majorBidi" w:hAnsiTheme="majorBidi" w:cstheme="majorBidi"/>
          <w:sz w:val="24"/>
          <w:szCs w:val="24"/>
        </w:rPr>
        <w:t xml:space="preserve"> Le propriétaire peut consulter les journaux d'activités liés à son véhicule.</w:t>
      </w:r>
    </w:p>
    <w:p w14:paraId="5802F6CF" w14:textId="77777777" w:rsidR="00CC7F4A" w:rsidRPr="00CC7F4A" w:rsidRDefault="00CC7F4A">
      <w:pPr>
        <w:numPr>
          <w:ilvl w:val="0"/>
          <w:numId w:val="47"/>
        </w:numPr>
        <w:rPr>
          <w:rFonts w:asciiTheme="majorBidi" w:hAnsiTheme="majorBidi" w:cstheme="majorBidi"/>
          <w:sz w:val="24"/>
          <w:szCs w:val="24"/>
        </w:rPr>
      </w:pPr>
      <w:r w:rsidRPr="00CC7F4A">
        <w:rPr>
          <w:rFonts w:asciiTheme="majorBidi" w:hAnsiTheme="majorBidi" w:cstheme="majorBidi"/>
          <w:b/>
          <w:bCs/>
          <w:sz w:val="24"/>
          <w:szCs w:val="24"/>
        </w:rPr>
        <w:t>Connexion à Interface :</w:t>
      </w:r>
      <w:r w:rsidRPr="00CC7F4A">
        <w:rPr>
          <w:rFonts w:asciiTheme="majorBidi" w:hAnsiTheme="majorBidi" w:cstheme="majorBidi"/>
          <w:sz w:val="24"/>
          <w:szCs w:val="24"/>
        </w:rPr>
        <w:t xml:space="preserve"> Le propriétaire doit se connecter à l'interface du système pour gérer son véhicule.</w:t>
      </w:r>
    </w:p>
    <w:p w14:paraId="04C33C5E" w14:textId="77777777" w:rsidR="00CC7F4A" w:rsidRPr="00BA0D15" w:rsidRDefault="00CC7F4A" w:rsidP="00BA0D15">
      <w:pPr>
        <w:rPr>
          <w:rFonts w:asciiTheme="majorBidi" w:hAnsiTheme="majorBidi" w:cstheme="majorBidi"/>
          <w:b/>
          <w:bCs/>
          <w:sz w:val="24"/>
          <w:szCs w:val="24"/>
          <w:u w:val="dotDash"/>
        </w:rPr>
      </w:pPr>
      <w:bookmarkStart w:id="41" w:name="_Toc204019978"/>
      <w:r w:rsidRPr="00BA0D15">
        <w:rPr>
          <w:rFonts w:asciiTheme="majorBidi" w:hAnsiTheme="majorBidi" w:cstheme="majorBidi"/>
          <w:b/>
          <w:bCs/>
          <w:sz w:val="24"/>
          <w:szCs w:val="24"/>
          <w:u w:val="dotDash"/>
        </w:rPr>
        <w:t>Relations entre les cas d'utilisation :</w:t>
      </w:r>
      <w:bookmarkEnd w:id="41"/>
    </w:p>
    <w:p w14:paraId="14095FD6" w14:textId="77777777" w:rsidR="00E67DE5" w:rsidRDefault="00CC7F4A" w:rsidP="00E67DE5">
      <w:pPr>
        <w:numPr>
          <w:ilvl w:val="0"/>
          <w:numId w:val="48"/>
        </w:numPr>
        <w:spacing w:line="360" w:lineRule="auto"/>
        <w:rPr>
          <w:rFonts w:asciiTheme="majorBidi" w:hAnsiTheme="majorBidi" w:cstheme="majorBidi"/>
          <w:sz w:val="24"/>
          <w:szCs w:val="24"/>
        </w:rPr>
      </w:pPr>
      <w:r w:rsidRPr="00E67DE5">
        <w:rPr>
          <w:rFonts w:asciiTheme="majorBidi" w:hAnsiTheme="majorBidi" w:cstheme="majorBidi"/>
          <w:b/>
          <w:bCs/>
          <w:sz w:val="24"/>
          <w:szCs w:val="24"/>
        </w:rPr>
        <w:t>Réagir en cas d'urgence :</w:t>
      </w:r>
      <w:r w:rsidRPr="00E67DE5">
        <w:rPr>
          <w:rFonts w:asciiTheme="majorBidi" w:hAnsiTheme="majorBidi" w:cstheme="majorBidi"/>
          <w:sz w:val="24"/>
          <w:szCs w:val="24"/>
        </w:rPr>
        <w:t xml:space="preserve"> Ce cas d'utilisation est inclus ("include") dans le cas d'utilisation "Consulté logs d'activités". Cela signifie que la consultation des logs d'activités peut potentiellement déclencher une "Réaction en cas d'urgence" si une anomalie est détectée.</w:t>
      </w:r>
    </w:p>
    <w:p w14:paraId="524D8938" w14:textId="0F545ED9" w:rsidR="00E67DE5" w:rsidRDefault="00CC7F4A" w:rsidP="00E67DE5">
      <w:pPr>
        <w:numPr>
          <w:ilvl w:val="0"/>
          <w:numId w:val="48"/>
        </w:numPr>
        <w:spacing w:line="360" w:lineRule="auto"/>
        <w:rPr>
          <w:rFonts w:asciiTheme="majorBidi" w:hAnsiTheme="majorBidi" w:cstheme="majorBidi"/>
          <w:sz w:val="24"/>
          <w:szCs w:val="24"/>
        </w:rPr>
      </w:pPr>
      <w:r w:rsidRPr="00E67DE5">
        <w:rPr>
          <w:rFonts w:asciiTheme="majorBidi" w:hAnsiTheme="majorBidi" w:cstheme="majorBidi"/>
          <w:b/>
          <w:bCs/>
          <w:sz w:val="24"/>
          <w:szCs w:val="24"/>
        </w:rPr>
        <w:t>Suivi GPS (+Suivi GPS) :</w:t>
      </w:r>
      <w:r w:rsidRPr="00E67DE5">
        <w:rPr>
          <w:rFonts w:asciiTheme="majorBidi" w:hAnsiTheme="majorBidi" w:cstheme="majorBidi"/>
          <w:sz w:val="24"/>
          <w:szCs w:val="24"/>
        </w:rPr>
        <w:t xml:space="preserve"> Cette note ou extension est liée au cas d'utilisation "Visualisation position", suggérant que la visualisation de la position est réalisée via un suivi GPS. (Il s'agit plus d'une note ou d'un stéréotype que d'une relation formelle "include" ou "extend" ici, mais elle clarifie la méthode).</w:t>
      </w:r>
    </w:p>
    <w:p w14:paraId="7D03BAEB" w14:textId="6F3068A7" w:rsidR="00E67DE5" w:rsidRPr="00E67DE5" w:rsidRDefault="00E67DE5" w:rsidP="00E67DE5">
      <w:pPr>
        <w:ind w:left="720"/>
        <w:rPr>
          <w:rFonts w:asciiTheme="majorBidi" w:hAnsiTheme="majorBidi" w:cstheme="majorBidi"/>
          <w:sz w:val="24"/>
          <w:szCs w:val="24"/>
        </w:rPr>
      </w:pPr>
      <w:r>
        <w:rPr>
          <w:noProof/>
          <w:lang w:val="en-US"/>
        </w:rPr>
        <w:lastRenderedPageBreak/>
        <w:drawing>
          <wp:anchor distT="0" distB="0" distL="114300" distR="114300" simplePos="0" relativeHeight="251666944" behindDoc="0" locked="0" layoutInCell="1" allowOverlap="1" wp14:anchorId="2F2BB88B" wp14:editId="3B53794C">
            <wp:simplePos x="0" y="0"/>
            <wp:positionH relativeFrom="margin">
              <wp:posOffset>0</wp:posOffset>
            </wp:positionH>
            <wp:positionV relativeFrom="paragraph">
              <wp:posOffset>325755</wp:posOffset>
            </wp:positionV>
            <wp:extent cx="5866130" cy="4888230"/>
            <wp:effectExtent l="0" t="0" r="1270" b="7620"/>
            <wp:wrapSquare wrapText="bothSides"/>
            <wp:docPr id="112418359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130" cy="488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3B025" w14:textId="185432ED" w:rsidR="001B31B2" w:rsidRPr="001B31B2" w:rsidRDefault="00E67DE5" w:rsidP="00E67DE5">
      <w:pPr>
        <w:pStyle w:val="Lgende"/>
        <w:spacing w:line="720" w:lineRule="auto"/>
        <w:rPr>
          <w:lang w:val="en-US"/>
        </w:rPr>
      </w:pPr>
      <w:bookmarkStart w:id="42" w:name="_Toc203851175"/>
      <w:r>
        <w:rPr>
          <w:noProof/>
        </w:rPr>
        <w:t>Figure 1 :</w:t>
      </w:r>
      <w:r w:rsidR="00B24BF9">
        <w:rPr>
          <w:lang w:val="en-US"/>
        </w:rPr>
        <w:t xml:space="preserve"> Diagram de </w:t>
      </w:r>
      <w:bookmarkEnd w:id="42"/>
      <w:r w:rsidR="001B31B2" w:rsidRPr="00CC7F4A">
        <w:t>Cas d'utilisation</w:t>
      </w:r>
    </w:p>
    <w:p w14:paraId="27A0A221" w14:textId="617DEA45" w:rsidR="00045FA9" w:rsidRDefault="00B24BF9" w:rsidP="00E67DE5">
      <w:pPr>
        <w:pStyle w:val="Titre2"/>
        <w:spacing w:line="480" w:lineRule="auto"/>
      </w:pPr>
      <w:bookmarkStart w:id="43" w:name="_Toc204019979"/>
      <w:r w:rsidRPr="00B24BF9">
        <w:t>Diagramme de Classes</w:t>
      </w:r>
      <w:r>
        <w:t> :</w:t>
      </w:r>
      <w:bookmarkEnd w:id="43"/>
    </w:p>
    <w:p w14:paraId="7E700E9F" w14:textId="77777777" w:rsidR="00B24BF9" w:rsidRPr="00B24BF9" w:rsidRDefault="00B24BF9" w:rsidP="00B24BF9">
      <w:r w:rsidRPr="00B24BF9">
        <w:t>Le diagramme présente 5 classes principales et leurs relations :</w:t>
      </w:r>
    </w:p>
    <w:p w14:paraId="2BEDE71E" w14:textId="21A1D12F" w:rsidR="00B24BF9" w:rsidRPr="00B24BF9" w:rsidRDefault="00B24BF9" w:rsidP="00B24BF9">
      <w:pPr>
        <w:tabs>
          <w:tab w:val="num" w:pos="720"/>
        </w:tabs>
      </w:pPr>
      <w:r w:rsidRPr="00B24BF9">
        <w:rPr>
          <w:b/>
          <w:bCs/>
        </w:rPr>
        <w:t xml:space="preserve">Vehicle </w:t>
      </w:r>
      <w:r w:rsidR="001B31B2" w:rsidRPr="001B31B2">
        <w:rPr>
          <w:b/>
          <w:bCs/>
        </w:rPr>
        <w:t>=&gt;</w:t>
      </w:r>
      <w:r w:rsidRPr="00B24BF9">
        <w:t xml:space="preserve"> Représente le véhicule en temps réel</w:t>
      </w:r>
    </w:p>
    <w:p w14:paraId="60C83F64" w14:textId="1F7CBAA6" w:rsidR="00B24BF9" w:rsidRPr="00B24BF9" w:rsidRDefault="00B24BF9" w:rsidP="00B24BF9">
      <w:pPr>
        <w:tabs>
          <w:tab w:val="num" w:pos="720"/>
        </w:tabs>
      </w:pPr>
      <w:r w:rsidRPr="00B24BF9">
        <w:rPr>
          <w:b/>
          <w:bCs/>
        </w:rPr>
        <w:t xml:space="preserve">VehicleHistory </w:t>
      </w:r>
      <w:r w:rsidR="001B31B2" w:rsidRPr="001B31B2">
        <w:rPr>
          <w:b/>
          <w:bCs/>
        </w:rPr>
        <w:t>=&gt;</w:t>
      </w:r>
      <w:r w:rsidR="001B31B2" w:rsidRPr="00B24BF9">
        <w:t xml:space="preserve"> </w:t>
      </w:r>
      <w:r w:rsidRPr="00B24BF9">
        <w:t>Archive les états passés du véhicule</w:t>
      </w:r>
    </w:p>
    <w:p w14:paraId="7D34C2D4" w14:textId="38C059E0" w:rsidR="00B24BF9" w:rsidRPr="00B24BF9" w:rsidRDefault="00B24BF9" w:rsidP="00B24BF9">
      <w:pPr>
        <w:tabs>
          <w:tab w:val="num" w:pos="720"/>
        </w:tabs>
      </w:pPr>
      <w:r w:rsidRPr="00B24BF9">
        <w:rPr>
          <w:b/>
          <w:bCs/>
        </w:rPr>
        <w:t xml:space="preserve">Log </w:t>
      </w:r>
      <w:r w:rsidR="001B31B2" w:rsidRPr="001B31B2">
        <w:rPr>
          <w:b/>
          <w:bCs/>
        </w:rPr>
        <w:t>=&gt;</w:t>
      </w:r>
      <w:r w:rsidR="001B31B2" w:rsidRPr="00B24BF9">
        <w:t xml:space="preserve"> </w:t>
      </w:r>
      <w:r w:rsidRPr="00B24BF9">
        <w:t>Enregistre les actions et événements</w:t>
      </w:r>
    </w:p>
    <w:p w14:paraId="6C23479C" w14:textId="0A3C39AB" w:rsidR="00B24BF9" w:rsidRPr="00B24BF9" w:rsidRDefault="00B24BF9" w:rsidP="00B24BF9">
      <w:pPr>
        <w:tabs>
          <w:tab w:val="num" w:pos="720"/>
        </w:tabs>
      </w:pPr>
      <w:r w:rsidRPr="00B24BF9">
        <w:rPr>
          <w:b/>
          <w:bCs/>
        </w:rPr>
        <w:t xml:space="preserve">DatabaseService </w:t>
      </w:r>
      <w:r w:rsidR="001B31B2" w:rsidRPr="001B31B2">
        <w:rPr>
          <w:b/>
          <w:bCs/>
        </w:rPr>
        <w:t>=&gt;</w:t>
      </w:r>
      <w:r w:rsidR="001B31B2" w:rsidRPr="00B24BF9">
        <w:t xml:space="preserve"> </w:t>
      </w:r>
      <w:r w:rsidRPr="00B24BF9">
        <w:t>Contient les méthodes utilitaires pour la base</w:t>
      </w:r>
    </w:p>
    <w:p w14:paraId="44C6BB8B" w14:textId="02EA914A" w:rsidR="00B24BF9" w:rsidRPr="00B24BF9" w:rsidRDefault="00B24BF9" w:rsidP="00694DB2">
      <w:pPr>
        <w:tabs>
          <w:tab w:val="num" w:pos="720"/>
        </w:tabs>
      </w:pPr>
      <w:r w:rsidRPr="00B24BF9">
        <w:rPr>
          <w:b/>
          <w:bCs/>
        </w:rPr>
        <w:t xml:space="preserve">FailurePredictionModel </w:t>
      </w:r>
      <w:r w:rsidR="001B31B2" w:rsidRPr="001B31B2">
        <w:rPr>
          <w:b/>
          <w:bCs/>
        </w:rPr>
        <w:t>=&gt;</w:t>
      </w:r>
      <w:r w:rsidR="001B31B2" w:rsidRPr="00B24BF9">
        <w:rPr>
          <w:b/>
          <w:bCs/>
        </w:rPr>
        <w:t xml:space="preserve"> </w:t>
      </w:r>
      <w:r w:rsidRPr="00B24BF9">
        <w:t>Implémente le modèle IA (RandomForest)</w:t>
      </w:r>
    </w:p>
    <w:p w14:paraId="1715982B" w14:textId="7C730B4E" w:rsidR="00B24BF9" w:rsidRPr="001B31B2" w:rsidRDefault="00B24BF9">
      <w:pPr>
        <w:pStyle w:val="Paragraphedeliste"/>
        <w:numPr>
          <w:ilvl w:val="0"/>
          <w:numId w:val="49"/>
        </w:numPr>
        <w:tabs>
          <w:tab w:val="num" w:pos="360"/>
        </w:tabs>
        <w:ind w:left="0"/>
        <w:rPr>
          <w:b/>
          <w:bCs/>
          <w:color w:val="17365D" w:themeColor="text2" w:themeShade="BF"/>
          <w:sz w:val="28"/>
          <w:szCs w:val="28"/>
        </w:rPr>
      </w:pPr>
      <w:r w:rsidRPr="001B31B2">
        <w:rPr>
          <w:b/>
          <w:bCs/>
          <w:color w:val="17365D" w:themeColor="text2" w:themeShade="BF"/>
          <w:sz w:val="28"/>
          <w:szCs w:val="28"/>
        </w:rPr>
        <w:lastRenderedPageBreak/>
        <w:t>Classe V</w:t>
      </w:r>
      <w:r w:rsidR="001B31B2" w:rsidRPr="001B31B2">
        <w:rPr>
          <w:b/>
          <w:bCs/>
          <w:color w:val="17365D" w:themeColor="text2" w:themeShade="BF"/>
          <w:sz w:val="28"/>
          <w:szCs w:val="28"/>
        </w:rPr>
        <w:t>é</w:t>
      </w:r>
      <w:r w:rsidRPr="001B31B2">
        <w:rPr>
          <w:b/>
          <w:bCs/>
          <w:color w:val="17365D" w:themeColor="text2" w:themeShade="BF"/>
          <w:sz w:val="28"/>
          <w:szCs w:val="28"/>
        </w:rPr>
        <w:t>hic</w:t>
      </w:r>
      <w:r w:rsidR="001B31B2" w:rsidRPr="001B31B2">
        <w:rPr>
          <w:b/>
          <w:bCs/>
          <w:color w:val="17365D" w:themeColor="text2" w:themeShade="BF"/>
          <w:sz w:val="28"/>
          <w:szCs w:val="28"/>
        </w:rPr>
        <w:t>u</w:t>
      </w:r>
      <w:r w:rsidRPr="001B31B2">
        <w:rPr>
          <w:b/>
          <w:bCs/>
          <w:color w:val="17365D" w:themeColor="text2" w:themeShade="BF"/>
          <w:sz w:val="28"/>
          <w:szCs w:val="28"/>
        </w:rPr>
        <w:t>le</w:t>
      </w:r>
    </w:p>
    <w:p w14:paraId="327B66D7" w14:textId="77777777" w:rsidR="00B24BF9" w:rsidRPr="00B24BF9" w:rsidRDefault="00B24BF9" w:rsidP="00B24BF9">
      <w:r w:rsidRPr="00B24BF9">
        <w:t>Représente l’état actuel et dynamique d’un véhicule dans la base de données.</w:t>
      </w:r>
    </w:p>
    <w:p w14:paraId="432508F1" w14:textId="77777777" w:rsidR="00B24BF9" w:rsidRPr="00B24BF9" w:rsidRDefault="00B24BF9" w:rsidP="001B31B2">
      <w:pPr>
        <w:ind w:left="-426"/>
        <w:rPr>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b/>
          <w:bCs/>
          <w:i/>
          <w:iCs/>
          <w:color w:val="365F91" w:themeColor="accent1" w:themeShade="BF"/>
          <w:u w:val="dotDash"/>
        </w:rPr>
        <w:t xml:space="preserve"> Attributs :</w:t>
      </w:r>
    </w:p>
    <w:p w14:paraId="7ED4E049" w14:textId="77777777" w:rsidR="00B24BF9" w:rsidRPr="00B24BF9" w:rsidRDefault="00B24BF9" w:rsidP="00B24BF9">
      <w:r w:rsidRPr="00B24BF9">
        <w:t>id: identifiant unique</w:t>
      </w:r>
    </w:p>
    <w:p w14:paraId="47AD4F73" w14:textId="77777777" w:rsidR="00B24BF9" w:rsidRPr="00B24BF9" w:rsidRDefault="00B24BF9" w:rsidP="00B24BF9">
      <w:r w:rsidRPr="00B24BF9">
        <w:t>name: nom ou modèle du véhicule</w:t>
      </w:r>
    </w:p>
    <w:p w14:paraId="5ECDBD3A" w14:textId="77777777" w:rsidR="00B24BF9" w:rsidRPr="00B24BF9" w:rsidRDefault="00B24BF9" w:rsidP="00B24BF9">
      <w:r w:rsidRPr="00B24BF9">
        <w:t>speed, fuel, temperature, latitude, engine_status : données de capteurs simulés</w:t>
      </w:r>
    </w:p>
    <w:p w14:paraId="15E13ABB" w14:textId="77777777" w:rsidR="00B24BF9" w:rsidRPr="00B24BF9" w:rsidRDefault="00B24BF9" w:rsidP="001B31B2">
      <w:pPr>
        <w:ind w:left="-426"/>
        <w:rPr>
          <w:rFonts w:ascii="Segoe UI Emoji" w:hAnsi="Segoe UI Emoji" w:cs="Segoe UI Emoji"/>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rFonts w:ascii="Segoe UI Emoji" w:hAnsi="Segoe UI Emoji" w:cs="Segoe UI Emoji"/>
          <w:b/>
          <w:bCs/>
          <w:i/>
          <w:iCs/>
          <w:color w:val="365F91" w:themeColor="accent1" w:themeShade="BF"/>
          <w:u w:val="dotDash"/>
        </w:rPr>
        <w:t xml:space="preserve"> Méthodes :</w:t>
      </w:r>
    </w:p>
    <w:p w14:paraId="7C96D78B" w14:textId="77777777" w:rsidR="00B24BF9" w:rsidRPr="00B24BF9" w:rsidRDefault="00B24BF9" w:rsidP="00B24BF9">
      <w:pPr>
        <w:tabs>
          <w:tab w:val="num" w:pos="720"/>
        </w:tabs>
      </w:pPr>
      <w:r w:rsidRPr="00B24BF9">
        <w:t>to_dict() : retourne l’objet sous forme de dictionnaire</w:t>
      </w:r>
    </w:p>
    <w:p w14:paraId="41D7F7DE" w14:textId="77777777" w:rsidR="00B24BF9" w:rsidRPr="00B24BF9" w:rsidRDefault="00B24BF9" w:rsidP="00B24BF9">
      <w:pPr>
        <w:tabs>
          <w:tab w:val="num" w:pos="720"/>
        </w:tabs>
      </w:pPr>
      <w:r w:rsidRPr="00B24BF9">
        <w:t>as_dict() : (variante ou alias de to_dict)</w:t>
      </w:r>
    </w:p>
    <w:p w14:paraId="154CC99B" w14:textId="77777777" w:rsidR="00B24BF9" w:rsidRPr="00B24BF9" w:rsidRDefault="00B24BF9" w:rsidP="001B31B2">
      <w:pPr>
        <w:ind w:left="-426"/>
        <w:rPr>
          <w:rFonts w:ascii="Segoe UI Emoji" w:hAnsi="Segoe UI Emoji" w:cs="Segoe UI Emoji"/>
          <w:b/>
          <w:bCs/>
          <w:i/>
          <w:iCs/>
          <w:color w:val="365F91" w:themeColor="accent1" w:themeShade="BF"/>
          <w:u w:val="dotDash"/>
        </w:rPr>
      </w:pPr>
      <w:r w:rsidRPr="00B24BF9">
        <w:rPr>
          <w:rFonts w:ascii="Segoe UI Emoji" w:hAnsi="Segoe UI Emoji" w:cs="Segoe UI Emoji"/>
          <w:b/>
          <w:bCs/>
          <w:color w:val="365F91" w:themeColor="accent1" w:themeShade="BF"/>
        </w:rPr>
        <w:t xml:space="preserve">🔗 </w:t>
      </w:r>
      <w:r w:rsidRPr="00B24BF9">
        <w:rPr>
          <w:rFonts w:ascii="Segoe UI Emoji" w:hAnsi="Segoe UI Emoji" w:cs="Segoe UI Emoji"/>
          <w:b/>
          <w:bCs/>
          <w:i/>
          <w:iCs/>
          <w:color w:val="365F91" w:themeColor="accent1" w:themeShade="BF"/>
          <w:u w:val="dotDash"/>
        </w:rPr>
        <w:t>Relations :</w:t>
      </w:r>
    </w:p>
    <w:p w14:paraId="3DDEFD80" w14:textId="77777777" w:rsidR="00B24BF9" w:rsidRPr="00B24BF9" w:rsidRDefault="00B24BF9" w:rsidP="00B24BF9">
      <w:pPr>
        <w:tabs>
          <w:tab w:val="num" w:pos="720"/>
        </w:tabs>
      </w:pPr>
      <w:r w:rsidRPr="00B24BF9">
        <w:t>1 — * avec VehicleHistory (un véhicule possède plusieurs entrées d’historique)</w:t>
      </w:r>
    </w:p>
    <w:p w14:paraId="2D6BB80E" w14:textId="534CF376" w:rsidR="00B24BF9" w:rsidRPr="00B24BF9" w:rsidRDefault="00B24BF9" w:rsidP="00694DB2">
      <w:pPr>
        <w:tabs>
          <w:tab w:val="num" w:pos="720"/>
        </w:tabs>
      </w:pPr>
      <w:r w:rsidRPr="00B24BF9">
        <w:t>Utilisé par FailurePredictionModel pour la prédiction</w:t>
      </w:r>
    </w:p>
    <w:p w14:paraId="1880CE86" w14:textId="1B3B6DA2" w:rsidR="00B24BF9" w:rsidRPr="00B24BF9" w:rsidRDefault="00B24BF9">
      <w:pPr>
        <w:pStyle w:val="Paragraphedeliste"/>
        <w:numPr>
          <w:ilvl w:val="0"/>
          <w:numId w:val="49"/>
        </w:numPr>
        <w:tabs>
          <w:tab w:val="num" w:pos="360"/>
        </w:tabs>
        <w:ind w:left="0"/>
        <w:rPr>
          <w:b/>
          <w:bCs/>
          <w:color w:val="17365D" w:themeColor="text2" w:themeShade="BF"/>
          <w:sz w:val="28"/>
          <w:szCs w:val="28"/>
        </w:rPr>
      </w:pPr>
      <w:r w:rsidRPr="00B24BF9">
        <w:rPr>
          <w:b/>
          <w:bCs/>
          <w:color w:val="17365D" w:themeColor="text2" w:themeShade="BF"/>
          <w:sz w:val="28"/>
          <w:szCs w:val="28"/>
        </w:rPr>
        <w:t>Classe VehicleHistory</w:t>
      </w:r>
    </w:p>
    <w:p w14:paraId="207FB190" w14:textId="77777777" w:rsidR="00B24BF9" w:rsidRPr="00B24BF9" w:rsidRDefault="00B24BF9" w:rsidP="00B24BF9">
      <w:r w:rsidRPr="00B24BF9">
        <w:t>Stocke les états précédents du véhicule à chaque simulation (chaque 3s).</w:t>
      </w:r>
    </w:p>
    <w:p w14:paraId="46314962" w14:textId="77777777" w:rsidR="001B31B2" w:rsidRPr="00B24BF9" w:rsidRDefault="001B31B2" w:rsidP="001B31B2">
      <w:pPr>
        <w:ind w:left="-426"/>
        <w:rPr>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b/>
          <w:bCs/>
          <w:i/>
          <w:iCs/>
          <w:color w:val="365F91" w:themeColor="accent1" w:themeShade="BF"/>
          <w:u w:val="dotDash"/>
        </w:rPr>
        <w:t xml:space="preserve"> Attributs :</w:t>
      </w:r>
    </w:p>
    <w:p w14:paraId="6AE063F6" w14:textId="77777777" w:rsidR="00B24BF9" w:rsidRPr="00B24BF9" w:rsidRDefault="00B24BF9" w:rsidP="00B24BF9">
      <w:pPr>
        <w:tabs>
          <w:tab w:val="num" w:pos="720"/>
        </w:tabs>
      </w:pPr>
      <w:r w:rsidRPr="00B24BF9">
        <w:t>timestamp: date et heure de l’enregistrement</w:t>
      </w:r>
    </w:p>
    <w:p w14:paraId="3D67B6E6" w14:textId="77777777" w:rsidR="00B24BF9" w:rsidRPr="00B24BF9" w:rsidRDefault="00B24BF9" w:rsidP="00B24BF9">
      <w:pPr>
        <w:tabs>
          <w:tab w:val="num" w:pos="720"/>
        </w:tabs>
      </w:pPr>
      <w:r w:rsidRPr="00B24BF9">
        <w:t>speed, fuel, temperature, latitude, engine_status: comme dans Vehicle</w:t>
      </w:r>
    </w:p>
    <w:p w14:paraId="2CA9305F" w14:textId="77777777" w:rsidR="001B31B2" w:rsidRPr="00B24BF9" w:rsidRDefault="001B31B2" w:rsidP="001B31B2">
      <w:pPr>
        <w:ind w:left="-426"/>
        <w:rPr>
          <w:rFonts w:ascii="Segoe UI Emoji" w:hAnsi="Segoe UI Emoji" w:cs="Segoe UI Emoji"/>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rFonts w:ascii="Segoe UI Emoji" w:hAnsi="Segoe UI Emoji" w:cs="Segoe UI Emoji"/>
          <w:b/>
          <w:bCs/>
          <w:i/>
          <w:iCs/>
          <w:color w:val="365F91" w:themeColor="accent1" w:themeShade="BF"/>
          <w:u w:val="dotDash"/>
        </w:rPr>
        <w:t xml:space="preserve"> Méthodes :</w:t>
      </w:r>
    </w:p>
    <w:p w14:paraId="124F50AE" w14:textId="77777777" w:rsidR="00B24BF9" w:rsidRPr="00B24BF9" w:rsidRDefault="00B24BF9" w:rsidP="00B24BF9">
      <w:r w:rsidRPr="00B24BF9">
        <w:t>to_dict()</w:t>
      </w:r>
    </w:p>
    <w:p w14:paraId="565EC1F9" w14:textId="2F8B33D8" w:rsidR="00B24BF9" w:rsidRPr="00B24BF9" w:rsidRDefault="00B24BF9" w:rsidP="00694DB2">
      <w:r w:rsidRPr="00B24BF9">
        <w:t>save() : insère une nouvelle entrée dans l’historique</w:t>
      </w:r>
    </w:p>
    <w:p w14:paraId="0C445097" w14:textId="7036D789" w:rsidR="00B24BF9" w:rsidRPr="00B24BF9" w:rsidRDefault="00B24BF9">
      <w:pPr>
        <w:pStyle w:val="Paragraphedeliste"/>
        <w:numPr>
          <w:ilvl w:val="0"/>
          <w:numId w:val="49"/>
        </w:numPr>
        <w:tabs>
          <w:tab w:val="num" w:pos="360"/>
        </w:tabs>
        <w:ind w:left="0"/>
        <w:rPr>
          <w:b/>
          <w:bCs/>
          <w:color w:val="17365D" w:themeColor="text2" w:themeShade="BF"/>
          <w:sz w:val="28"/>
          <w:szCs w:val="28"/>
        </w:rPr>
      </w:pPr>
      <w:r w:rsidRPr="00B24BF9">
        <w:rPr>
          <w:b/>
          <w:bCs/>
          <w:color w:val="17365D" w:themeColor="text2" w:themeShade="BF"/>
          <w:sz w:val="28"/>
          <w:szCs w:val="28"/>
        </w:rPr>
        <w:t>Classe Log</w:t>
      </w:r>
    </w:p>
    <w:p w14:paraId="33D4703F" w14:textId="77777777" w:rsidR="00B24BF9" w:rsidRPr="00B24BF9" w:rsidRDefault="00B24BF9" w:rsidP="00B24BF9">
      <w:r w:rsidRPr="00B24BF9">
        <w:t>Représente les journaux d’activité du système.</w:t>
      </w:r>
    </w:p>
    <w:p w14:paraId="3AC3C0C2" w14:textId="77777777" w:rsidR="001B31B2" w:rsidRPr="00B24BF9" w:rsidRDefault="001B31B2" w:rsidP="001B31B2">
      <w:pPr>
        <w:ind w:left="-426"/>
        <w:rPr>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b/>
          <w:bCs/>
          <w:i/>
          <w:iCs/>
          <w:color w:val="365F91" w:themeColor="accent1" w:themeShade="BF"/>
          <w:u w:val="dotDash"/>
        </w:rPr>
        <w:t xml:space="preserve"> Attributs :</w:t>
      </w:r>
    </w:p>
    <w:p w14:paraId="57D0D93A" w14:textId="77777777" w:rsidR="00B24BF9" w:rsidRPr="00B24BF9" w:rsidRDefault="00B24BF9" w:rsidP="00B24BF9">
      <w:pPr>
        <w:tabs>
          <w:tab w:val="num" w:pos="720"/>
        </w:tabs>
      </w:pPr>
      <w:r w:rsidRPr="00B24BF9">
        <w:t>id: identifiant du log</w:t>
      </w:r>
    </w:p>
    <w:p w14:paraId="022A6981" w14:textId="77777777" w:rsidR="00B24BF9" w:rsidRPr="00B24BF9" w:rsidRDefault="00B24BF9" w:rsidP="00B24BF9">
      <w:pPr>
        <w:tabs>
          <w:tab w:val="num" w:pos="720"/>
        </w:tabs>
      </w:pPr>
      <w:r w:rsidRPr="00B24BF9">
        <w:t>vehicle_id: lien vers le véhicule concerné</w:t>
      </w:r>
    </w:p>
    <w:p w14:paraId="301E2EC4" w14:textId="77777777" w:rsidR="00B24BF9" w:rsidRPr="00B24BF9" w:rsidRDefault="00B24BF9" w:rsidP="00B24BF9">
      <w:pPr>
        <w:tabs>
          <w:tab w:val="num" w:pos="720"/>
        </w:tabs>
      </w:pPr>
      <w:r w:rsidRPr="00B24BF9">
        <w:lastRenderedPageBreak/>
        <w:t>timestamp: date de l’action</w:t>
      </w:r>
    </w:p>
    <w:p w14:paraId="10F4D1D3" w14:textId="77777777" w:rsidR="00B24BF9" w:rsidRPr="00B24BF9" w:rsidRDefault="00B24BF9" w:rsidP="00B24BF9">
      <w:pPr>
        <w:tabs>
          <w:tab w:val="num" w:pos="720"/>
        </w:tabs>
      </w:pPr>
      <w:r w:rsidRPr="00B24BF9">
        <w:t>level: niveau (success, warning, error)</w:t>
      </w:r>
    </w:p>
    <w:p w14:paraId="4A002640" w14:textId="02C83FD8" w:rsidR="00694DB2" w:rsidRPr="00B24BF9" w:rsidRDefault="00B24BF9" w:rsidP="00694DB2">
      <w:pPr>
        <w:tabs>
          <w:tab w:val="num" w:pos="720"/>
        </w:tabs>
      </w:pPr>
      <w:r w:rsidRPr="00B24BF9">
        <w:t>message: description de l’événement</w:t>
      </w:r>
    </w:p>
    <w:p w14:paraId="47F64C2B" w14:textId="54D1F84E" w:rsidR="00B24BF9" w:rsidRPr="00B24BF9" w:rsidRDefault="00B24BF9">
      <w:pPr>
        <w:pStyle w:val="Paragraphedeliste"/>
        <w:numPr>
          <w:ilvl w:val="0"/>
          <w:numId w:val="49"/>
        </w:numPr>
        <w:tabs>
          <w:tab w:val="num" w:pos="360"/>
        </w:tabs>
        <w:ind w:left="0"/>
        <w:rPr>
          <w:b/>
          <w:bCs/>
          <w:color w:val="17365D" w:themeColor="text2" w:themeShade="BF"/>
          <w:sz w:val="28"/>
          <w:szCs w:val="28"/>
        </w:rPr>
      </w:pPr>
      <w:r w:rsidRPr="00B24BF9">
        <w:rPr>
          <w:b/>
          <w:bCs/>
          <w:color w:val="17365D" w:themeColor="text2" w:themeShade="BF"/>
          <w:sz w:val="28"/>
          <w:szCs w:val="28"/>
        </w:rPr>
        <w:t>Classe DatabaseService</w:t>
      </w:r>
    </w:p>
    <w:p w14:paraId="4ED4F805" w14:textId="77777777" w:rsidR="00B24BF9" w:rsidRPr="00B24BF9" w:rsidRDefault="00B24BF9" w:rsidP="00B24BF9">
      <w:r w:rsidRPr="00B24BF9">
        <w:t>Classe utilitaire avec des méthodes statiques pour gérer les logs et l’historique.</w:t>
      </w:r>
    </w:p>
    <w:p w14:paraId="77999AF8" w14:textId="77777777" w:rsidR="001B31B2" w:rsidRPr="00B24BF9" w:rsidRDefault="001B31B2" w:rsidP="001B31B2">
      <w:pPr>
        <w:ind w:left="-426"/>
        <w:rPr>
          <w:rFonts w:ascii="Segoe UI Emoji" w:hAnsi="Segoe UI Emoji" w:cs="Segoe UI Emoji"/>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rFonts w:ascii="Segoe UI Emoji" w:hAnsi="Segoe UI Emoji" w:cs="Segoe UI Emoji"/>
          <w:b/>
          <w:bCs/>
          <w:i/>
          <w:iCs/>
          <w:color w:val="365F91" w:themeColor="accent1" w:themeShade="BF"/>
          <w:u w:val="dotDash"/>
        </w:rPr>
        <w:t xml:space="preserve"> Méthodes :</w:t>
      </w:r>
    </w:p>
    <w:p w14:paraId="1BB3D05D" w14:textId="77777777" w:rsidR="00B24BF9" w:rsidRPr="00B24BF9" w:rsidRDefault="00B24BF9" w:rsidP="00B24BF9">
      <w:pPr>
        <w:tabs>
          <w:tab w:val="num" w:pos="720"/>
        </w:tabs>
      </w:pPr>
      <w:r w:rsidRPr="00B24BF9">
        <w:t>init_database() : initialise la base avec des véhicules</w:t>
      </w:r>
    </w:p>
    <w:p w14:paraId="5C4D2DB7" w14:textId="77777777" w:rsidR="00B24BF9" w:rsidRPr="00B24BF9" w:rsidRDefault="00B24BF9" w:rsidP="00B24BF9">
      <w:pPr>
        <w:tabs>
          <w:tab w:val="num" w:pos="720"/>
        </w:tabs>
      </w:pPr>
      <w:r w:rsidRPr="00B24BF9">
        <w:t>get_recent_logs(limit) : récupère les derniers événements</w:t>
      </w:r>
    </w:p>
    <w:p w14:paraId="17DFAC96" w14:textId="77777777" w:rsidR="00B24BF9" w:rsidRPr="00B24BF9" w:rsidRDefault="00B24BF9" w:rsidP="00B24BF9">
      <w:pPr>
        <w:tabs>
          <w:tab w:val="num" w:pos="720"/>
        </w:tabs>
      </w:pPr>
      <w:r w:rsidRPr="00B24BF9">
        <w:t>save_vehicle_history(vehicle) : enregistre l’état actuel dans VehicleHistory</w:t>
      </w:r>
    </w:p>
    <w:p w14:paraId="7AECA791" w14:textId="77777777" w:rsidR="00B24BF9" w:rsidRPr="00B24BF9" w:rsidRDefault="00B24BF9" w:rsidP="00B24BF9">
      <w:pPr>
        <w:tabs>
          <w:tab w:val="num" w:pos="720"/>
        </w:tabs>
      </w:pPr>
      <w:r w:rsidRPr="00B24BF9">
        <w:t>add_log(vehicle_id, level, message) : ajoute une ligne dans Log</w:t>
      </w:r>
    </w:p>
    <w:p w14:paraId="63E564E7" w14:textId="5DE06E09" w:rsidR="00B24BF9" w:rsidRPr="00B24BF9" w:rsidRDefault="00B24BF9" w:rsidP="00B24BF9"/>
    <w:p w14:paraId="725CDC3D" w14:textId="58A96B99" w:rsidR="00B24BF9" w:rsidRPr="00B24BF9" w:rsidRDefault="00B24BF9">
      <w:pPr>
        <w:pStyle w:val="Paragraphedeliste"/>
        <w:numPr>
          <w:ilvl w:val="0"/>
          <w:numId w:val="49"/>
        </w:numPr>
        <w:tabs>
          <w:tab w:val="num" w:pos="360"/>
        </w:tabs>
        <w:ind w:left="0"/>
        <w:rPr>
          <w:b/>
          <w:bCs/>
          <w:color w:val="17365D" w:themeColor="text2" w:themeShade="BF"/>
          <w:sz w:val="28"/>
          <w:szCs w:val="28"/>
        </w:rPr>
      </w:pPr>
      <w:r w:rsidRPr="00B24BF9">
        <w:rPr>
          <w:b/>
          <w:bCs/>
          <w:color w:val="17365D" w:themeColor="text2" w:themeShade="BF"/>
          <w:sz w:val="28"/>
          <w:szCs w:val="28"/>
        </w:rPr>
        <w:t>Classe FailurePredictionModel</w:t>
      </w:r>
    </w:p>
    <w:p w14:paraId="6F7A06B2" w14:textId="77777777" w:rsidR="00B24BF9" w:rsidRPr="00B24BF9" w:rsidRDefault="00B24BF9" w:rsidP="00B24BF9">
      <w:r w:rsidRPr="00B24BF9">
        <w:t>Contient le modèle IA basé sur Random Forest (via scikit-learn).</w:t>
      </w:r>
    </w:p>
    <w:p w14:paraId="3144FE4B" w14:textId="77777777" w:rsidR="001B31B2" w:rsidRPr="00B24BF9" w:rsidRDefault="001B31B2" w:rsidP="001B31B2">
      <w:pPr>
        <w:ind w:left="-426"/>
        <w:rPr>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b/>
          <w:bCs/>
          <w:i/>
          <w:iCs/>
          <w:color w:val="365F91" w:themeColor="accent1" w:themeShade="BF"/>
          <w:u w:val="dotDash"/>
        </w:rPr>
        <w:t xml:space="preserve"> Attributs :</w:t>
      </w:r>
    </w:p>
    <w:p w14:paraId="6FAD72D0" w14:textId="77777777" w:rsidR="00B24BF9" w:rsidRPr="00B24BF9" w:rsidRDefault="00B24BF9" w:rsidP="00B24BF9">
      <w:pPr>
        <w:tabs>
          <w:tab w:val="num" w:pos="720"/>
        </w:tabs>
      </w:pPr>
      <w:r w:rsidRPr="00B24BF9">
        <w:t>model: objet RandomForestClassifier</w:t>
      </w:r>
    </w:p>
    <w:p w14:paraId="36659899" w14:textId="77777777" w:rsidR="001B31B2" w:rsidRPr="00B24BF9" w:rsidRDefault="001B31B2" w:rsidP="001B31B2">
      <w:pPr>
        <w:ind w:left="-426"/>
        <w:rPr>
          <w:rFonts w:ascii="Segoe UI Emoji" w:hAnsi="Segoe UI Emoji" w:cs="Segoe UI Emoji"/>
          <w:b/>
          <w:bCs/>
          <w:i/>
          <w:iCs/>
          <w:color w:val="365F91" w:themeColor="accent1" w:themeShade="BF"/>
          <w:u w:val="dotDash"/>
        </w:rPr>
      </w:pPr>
      <w:r w:rsidRPr="00B24BF9">
        <w:rPr>
          <w:rFonts w:ascii="Segoe UI Emoji" w:hAnsi="Segoe UI Emoji" w:cs="Segoe UI Emoji"/>
          <w:b/>
          <w:bCs/>
          <w:i/>
          <w:iCs/>
          <w:color w:val="365F91" w:themeColor="accent1" w:themeShade="BF"/>
        </w:rPr>
        <w:t>🔹</w:t>
      </w:r>
      <w:r w:rsidRPr="00B24BF9">
        <w:rPr>
          <w:rFonts w:ascii="Segoe UI Emoji" w:hAnsi="Segoe UI Emoji" w:cs="Segoe UI Emoji"/>
          <w:b/>
          <w:bCs/>
          <w:i/>
          <w:iCs/>
          <w:color w:val="365F91" w:themeColor="accent1" w:themeShade="BF"/>
          <w:u w:val="dotDash"/>
        </w:rPr>
        <w:t xml:space="preserve"> Méthodes :</w:t>
      </w:r>
    </w:p>
    <w:p w14:paraId="4F839978" w14:textId="77777777" w:rsidR="00B24BF9" w:rsidRPr="00B24BF9" w:rsidRDefault="00B24BF9" w:rsidP="00B24BF9">
      <w:pPr>
        <w:tabs>
          <w:tab w:val="num" w:pos="720"/>
        </w:tabs>
      </w:pPr>
      <w:r w:rsidRPr="00B24BF9">
        <w:t>train(X_train, y_train) : entraînement du modèle</w:t>
      </w:r>
    </w:p>
    <w:p w14:paraId="06A36EEF" w14:textId="6DF16436" w:rsidR="00B24BF9" w:rsidRPr="00B24BF9" w:rsidRDefault="00B24BF9" w:rsidP="00B24BF9">
      <w:pPr>
        <w:tabs>
          <w:tab w:val="num" w:pos="720"/>
        </w:tabs>
      </w:pPr>
      <w:r w:rsidRPr="00B24BF9">
        <w:t>predict_failure(vehicle_data) : retourne une prédiction de panne et une probabilité</w:t>
      </w:r>
    </w:p>
    <w:p w14:paraId="08705A75" w14:textId="525A89DF" w:rsidR="00B24BF9" w:rsidRDefault="001B31B2" w:rsidP="000217CC">
      <w:pPr>
        <w:ind w:left="-426"/>
      </w:pPr>
      <w:r w:rsidRPr="00B24BF9">
        <w:rPr>
          <w:rFonts w:ascii="Segoe UI Emoji" w:hAnsi="Segoe UI Emoji" w:cs="Segoe UI Emoji"/>
          <w:b/>
          <w:bCs/>
          <w:color w:val="365F91" w:themeColor="accent1" w:themeShade="BF"/>
        </w:rPr>
        <w:t xml:space="preserve">🔗 </w:t>
      </w:r>
      <w:r w:rsidRPr="00B24BF9">
        <w:rPr>
          <w:rFonts w:ascii="Segoe UI Emoji" w:hAnsi="Segoe UI Emoji" w:cs="Segoe UI Emoji"/>
          <w:b/>
          <w:bCs/>
          <w:i/>
          <w:iCs/>
          <w:color w:val="365F91" w:themeColor="accent1" w:themeShade="BF"/>
          <w:u w:val="dotDash"/>
        </w:rPr>
        <w:t>Relations :</w:t>
      </w:r>
      <w:r w:rsidR="000217CC">
        <w:rPr>
          <w:rFonts w:ascii="Segoe UI Emoji" w:hAnsi="Segoe UI Emoji" w:cs="Segoe UI Emoji"/>
          <w:b/>
          <w:bCs/>
          <w:i/>
          <w:iCs/>
          <w:color w:val="365F91" w:themeColor="accent1" w:themeShade="BF"/>
          <w:u w:val="dotDash"/>
        </w:rPr>
        <w:t xml:space="preserve"> </w:t>
      </w:r>
      <w:r w:rsidR="00B24BF9" w:rsidRPr="00B24BF9">
        <w:t>Vehicle utilise cette classe pour analyser ses données</w:t>
      </w:r>
    </w:p>
    <w:p w14:paraId="2CDB6B08" w14:textId="132C13E1" w:rsidR="005937D5" w:rsidRPr="005937D5" w:rsidRDefault="005937D5" w:rsidP="005937D5">
      <w:pPr>
        <w:ind w:left="-426"/>
        <w:rPr>
          <w:lang w:val="en-US"/>
        </w:rPr>
      </w:pPr>
      <w:r>
        <w:rPr>
          <w:noProof/>
        </w:rPr>
        <w:lastRenderedPageBreak/>
        <w:drawing>
          <wp:anchor distT="0" distB="0" distL="114300" distR="114300" simplePos="0" relativeHeight="251667968" behindDoc="0" locked="0" layoutInCell="1" allowOverlap="1" wp14:anchorId="454576EB" wp14:editId="086FA3F1">
            <wp:simplePos x="0" y="0"/>
            <wp:positionH relativeFrom="margin">
              <wp:align>center</wp:align>
            </wp:positionH>
            <wp:positionV relativeFrom="paragraph">
              <wp:posOffset>0</wp:posOffset>
            </wp:positionV>
            <wp:extent cx="5965371" cy="6535972"/>
            <wp:effectExtent l="0" t="0" r="0" b="0"/>
            <wp:wrapSquare wrapText="bothSides"/>
            <wp:docPr id="15075044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04482" name=""/>
                    <pic:cNvPicPr/>
                  </pic:nvPicPr>
                  <pic:blipFill>
                    <a:blip r:embed="rId10"/>
                    <a:stretch>
                      <a:fillRect/>
                    </a:stretch>
                  </pic:blipFill>
                  <pic:spPr>
                    <a:xfrm>
                      <a:off x="0" y="0"/>
                      <a:ext cx="5965371" cy="6535972"/>
                    </a:xfrm>
                    <a:prstGeom prst="rect">
                      <a:avLst/>
                    </a:prstGeom>
                  </pic:spPr>
                </pic:pic>
              </a:graphicData>
            </a:graphic>
          </wp:anchor>
        </w:drawing>
      </w:r>
      <w:r w:rsidRPr="005937D5">
        <w:rPr>
          <w:b/>
          <w:bCs/>
          <w:color w:val="4F81BD" w:themeColor="accent1"/>
          <w:sz w:val="18"/>
          <w:szCs w:val="18"/>
          <w:lang w:val="en-US"/>
        </w:rPr>
        <w:t xml:space="preserve">Figure </w:t>
      </w:r>
      <w:r>
        <w:rPr>
          <w:b/>
          <w:bCs/>
          <w:color w:val="4F81BD" w:themeColor="accent1"/>
          <w:sz w:val="18"/>
          <w:szCs w:val="18"/>
          <w:lang w:val="en-US"/>
        </w:rPr>
        <w:t>2</w:t>
      </w:r>
      <w:r w:rsidR="0065755E">
        <w:rPr>
          <w:b/>
          <w:bCs/>
          <w:color w:val="4F81BD" w:themeColor="accent1"/>
          <w:sz w:val="18"/>
          <w:szCs w:val="18"/>
          <w:lang w:val="en-US"/>
        </w:rPr>
        <w:t xml:space="preserve"> </w:t>
      </w:r>
      <w:r w:rsidRPr="005937D5">
        <w:rPr>
          <w:b/>
          <w:bCs/>
          <w:color w:val="4F81BD" w:themeColor="accent1"/>
          <w:sz w:val="18"/>
          <w:szCs w:val="18"/>
          <w:lang w:val="en-US"/>
        </w:rPr>
        <w:t xml:space="preserve">: Diagram de </w:t>
      </w:r>
      <w:r>
        <w:rPr>
          <w:b/>
          <w:bCs/>
          <w:color w:val="4F81BD" w:themeColor="accent1"/>
          <w:sz w:val="18"/>
          <w:szCs w:val="18"/>
          <w:lang w:val="en-US"/>
        </w:rPr>
        <w:t>Classes</w:t>
      </w:r>
    </w:p>
    <w:p w14:paraId="26D492A9" w14:textId="77777777" w:rsidR="005937D5" w:rsidRDefault="005937D5">
      <w:pPr>
        <w:rPr>
          <w:b/>
          <w:bCs/>
        </w:rPr>
      </w:pPr>
      <w:r>
        <w:rPr>
          <w:b/>
          <w:bCs/>
        </w:rPr>
        <w:br w:type="page"/>
      </w:r>
    </w:p>
    <w:p w14:paraId="55EE9413" w14:textId="3A6D6909" w:rsidR="0089379D" w:rsidRPr="0073393A" w:rsidRDefault="0089379D">
      <w:pPr>
        <w:pStyle w:val="Titre1"/>
      </w:pPr>
      <w:bookmarkStart w:id="44" w:name="_Toc204019980"/>
      <w:r w:rsidRPr="0073393A">
        <w:lastRenderedPageBreak/>
        <w:t>Stockage et analyse des données</w:t>
      </w:r>
      <w:bookmarkEnd w:id="44"/>
    </w:p>
    <w:p w14:paraId="3CB38E6B" w14:textId="4CBC5A79" w:rsidR="007020E9" w:rsidRPr="0073393A" w:rsidRDefault="0089379D" w:rsidP="007020E9">
      <w:pPr>
        <w:spacing w:line="360" w:lineRule="auto"/>
        <w:ind w:left="360"/>
        <w:rPr>
          <w:rFonts w:asciiTheme="majorBidi" w:hAnsiTheme="majorBidi" w:cstheme="majorBidi"/>
          <w:sz w:val="24"/>
          <w:szCs w:val="24"/>
        </w:rPr>
      </w:pPr>
      <w:r w:rsidRPr="0073393A">
        <w:rPr>
          <w:rFonts w:asciiTheme="majorBidi" w:hAnsiTheme="majorBidi" w:cstheme="majorBidi"/>
          <w:sz w:val="24"/>
          <w:szCs w:val="24"/>
        </w:rPr>
        <w:t>Chaque point GPS est stocké avec un horodatage dans une base de données. À partir de ces données, nous analysons :</w:t>
      </w:r>
    </w:p>
    <w:p w14:paraId="4F6B7FD4" w14:textId="77777777" w:rsidR="007020E9" w:rsidRPr="0073393A" w:rsidRDefault="0089379D">
      <w:pPr>
        <w:pStyle w:val="Paragraphedeliste"/>
        <w:numPr>
          <w:ilvl w:val="0"/>
          <w:numId w:val="8"/>
        </w:numPr>
        <w:spacing w:line="360" w:lineRule="auto"/>
        <w:rPr>
          <w:rFonts w:asciiTheme="majorBidi" w:hAnsiTheme="majorBidi" w:cstheme="majorBidi"/>
          <w:sz w:val="24"/>
          <w:szCs w:val="24"/>
        </w:rPr>
      </w:pPr>
      <w:r w:rsidRPr="0073393A">
        <w:rPr>
          <w:rFonts w:asciiTheme="majorBidi" w:hAnsiTheme="majorBidi" w:cstheme="majorBidi"/>
          <w:sz w:val="24"/>
          <w:szCs w:val="24"/>
        </w:rPr>
        <w:t>La distance totale parcourue</w:t>
      </w:r>
    </w:p>
    <w:p w14:paraId="6A13C380" w14:textId="77777777" w:rsidR="007020E9" w:rsidRPr="0073393A" w:rsidRDefault="0089379D">
      <w:pPr>
        <w:pStyle w:val="Paragraphedeliste"/>
        <w:numPr>
          <w:ilvl w:val="0"/>
          <w:numId w:val="8"/>
        </w:numPr>
        <w:spacing w:line="360" w:lineRule="auto"/>
        <w:rPr>
          <w:rFonts w:asciiTheme="majorBidi" w:hAnsiTheme="majorBidi" w:cstheme="majorBidi"/>
          <w:sz w:val="24"/>
          <w:szCs w:val="24"/>
        </w:rPr>
      </w:pPr>
      <w:r w:rsidRPr="0073393A">
        <w:rPr>
          <w:rFonts w:asciiTheme="majorBidi" w:hAnsiTheme="majorBidi" w:cstheme="majorBidi"/>
          <w:sz w:val="24"/>
          <w:szCs w:val="24"/>
        </w:rPr>
        <w:t xml:space="preserve"> Les heures d’activité les plus fréquentes</w:t>
      </w:r>
    </w:p>
    <w:p w14:paraId="133FFD63" w14:textId="77777777" w:rsidR="007020E9" w:rsidRPr="0073393A" w:rsidRDefault="0089379D" w:rsidP="002C5F0A">
      <w:pPr>
        <w:pStyle w:val="Paragraphedeliste"/>
        <w:numPr>
          <w:ilvl w:val="0"/>
          <w:numId w:val="8"/>
        </w:numPr>
        <w:spacing w:line="480" w:lineRule="auto"/>
        <w:rPr>
          <w:rFonts w:asciiTheme="majorBidi" w:hAnsiTheme="majorBidi" w:cstheme="majorBidi"/>
          <w:sz w:val="24"/>
          <w:szCs w:val="24"/>
        </w:rPr>
      </w:pPr>
      <w:r w:rsidRPr="0073393A">
        <w:rPr>
          <w:rFonts w:asciiTheme="majorBidi" w:hAnsiTheme="majorBidi" w:cstheme="majorBidi"/>
          <w:sz w:val="24"/>
          <w:szCs w:val="24"/>
        </w:rPr>
        <w:t>Les zones les plus visitées</w:t>
      </w:r>
    </w:p>
    <w:p w14:paraId="40F18B79" w14:textId="77777777" w:rsidR="00A978AB" w:rsidRDefault="0089379D" w:rsidP="002C5F0A">
      <w:pPr>
        <w:pStyle w:val="Paragraphedeliste"/>
        <w:spacing w:line="360" w:lineRule="auto"/>
        <w:ind w:left="0"/>
        <w:rPr>
          <w:rFonts w:asciiTheme="majorBidi" w:hAnsiTheme="majorBidi" w:cstheme="majorBidi"/>
          <w:sz w:val="24"/>
          <w:szCs w:val="24"/>
        </w:rPr>
      </w:pPr>
      <w:r w:rsidRPr="0073393A">
        <w:rPr>
          <w:rFonts w:asciiTheme="majorBidi" w:hAnsiTheme="majorBidi" w:cstheme="majorBidi"/>
          <w:sz w:val="24"/>
          <w:szCs w:val="24"/>
        </w:rPr>
        <w:t>Les résultats sont présentés sous forme de graphiques pour faciliter l’interprétation. Ces visualisations permettent aussi d’identifier les habitudes de déplacement et d’anticiper des comportements futurs.</w:t>
      </w:r>
    </w:p>
    <w:p w14:paraId="16275EF3" w14:textId="5CFBAF0B" w:rsidR="00A978AB" w:rsidRDefault="00A978AB">
      <w:pPr>
        <w:rPr>
          <w:rFonts w:asciiTheme="majorBidi" w:hAnsiTheme="majorBidi" w:cstheme="majorBidi"/>
          <w:sz w:val="24"/>
          <w:szCs w:val="24"/>
        </w:rPr>
      </w:pPr>
    </w:p>
    <w:p w14:paraId="2FC970E1" w14:textId="0B73A0A6" w:rsidR="00A978AB" w:rsidRPr="00A978AB" w:rsidRDefault="002C5F0A" w:rsidP="00A978AB">
      <w:pPr>
        <w:pStyle w:val="Paragraphedeliste"/>
        <w:spacing w:line="360" w:lineRule="auto"/>
        <w:ind w:left="284"/>
        <w:rPr>
          <w:rFonts w:asciiTheme="majorBidi" w:hAnsiTheme="majorBidi" w:cstheme="majorBidi"/>
          <w:sz w:val="24"/>
          <w:szCs w:val="24"/>
        </w:rPr>
      </w:pPr>
      <w:r w:rsidRPr="0073393A">
        <w:rPr>
          <w:rFonts w:asciiTheme="majorBidi" w:hAnsiTheme="majorBidi" w:cstheme="majorBidi"/>
          <w:noProof/>
        </w:rPr>
        <w:drawing>
          <wp:anchor distT="0" distB="0" distL="114300" distR="114300" simplePos="0" relativeHeight="251652608" behindDoc="0" locked="0" layoutInCell="1" allowOverlap="1" wp14:anchorId="4A0C4FD0" wp14:editId="6DE6BB92">
            <wp:simplePos x="0" y="0"/>
            <wp:positionH relativeFrom="margin">
              <wp:align>center</wp:align>
            </wp:positionH>
            <wp:positionV relativeFrom="paragraph">
              <wp:posOffset>267970</wp:posOffset>
            </wp:positionV>
            <wp:extent cx="6640195" cy="356298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948c2-5ae6-4ee6-a0e9-30de9544043c.png"/>
                    <pic:cNvPicPr/>
                  </pic:nvPicPr>
                  <pic:blipFill>
                    <a:blip r:embed="rId11"/>
                    <a:stretch>
                      <a:fillRect/>
                    </a:stretch>
                  </pic:blipFill>
                  <pic:spPr>
                    <a:xfrm>
                      <a:off x="0" y="0"/>
                      <a:ext cx="6640195" cy="3562985"/>
                    </a:xfrm>
                    <a:prstGeom prst="rect">
                      <a:avLst/>
                    </a:prstGeom>
                  </pic:spPr>
                </pic:pic>
              </a:graphicData>
            </a:graphic>
          </wp:anchor>
        </w:drawing>
      </w:r>
      <w:r w:rsidR="00462FA3">
        <w:rPr>
          <w:noProof/>
        </w:rPr>
        <mc:AlternateContent>
          <mc:Choice Requires="wps">
            <w:drawing>
              <wp:anchor distT="0" distB="0" distL="114300" distR="114300" simplePos="0" relativeHeight="251662848" behindDoc="0" locked="0" layoutInCell="1" allowOverlap="1" wp14:anchorId="573EFF1E" wp14:editId="6B807D4A">
                <wp:simplePos x="0" y="0"/>
                <wp:positionH relativeFrom="column">
                  <wp:posOffset>-581025</wp:posOffset>
                </wp:positionH>
                <wp:positionV relativeFrom="paragraph">
                  <wp:posOffset>3618230</wp:posOffset>
                </wp:positionV>
                <wp:extent cx="6640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707CA901" w14:textId="09B79287" w:rsidR="00462FA3" w:rsidRPr="00462FA3" w:rsidRDefault="00066BD0" w:rsidP="00462FA3">
                            <w:pPr>
                              <w:pStyle w:val="Lgende"/>
                              <w:rPr>
                                <w:rFonts w:asciiTheme="majorBidi" w:hAnsiTheme="majorBidi" w:cstheme="majorBidi"/>
                                <w:sz w:val="24"/>
                                <w:szCs w:val="24"/>
                                <w:lang w:val="fr-BE"/>
                              </w:rPr>
                            </w:pPr>
                            <w:bookmarkStart w:id="45" w:name="_Toc203851176"/>
                            <w:r w:rsidRPr="005937D5">
                              <w:rPr>
                                <w:lang w:val="en-US"/>
                              </w:rPr>
                              <w:t xml:space="preserve">Figure </w:t>
                            </w:r>
                            <w:r>
                              <w:rPr>
                                <w:lang w:val="en-US"/>
                              </w:rPr>
                              <w:t xml:space="preserve">3 </w:t>
                            </w:r>
                            <w:r w:rsidRPr="005937D5">
                              <w:rPr>
                                <w:lang w:val="en-US"/>
                              </w:rPr>
                              <w:t xml:space="preserve">: </w:t>
                            </w:r>
                            <w:r w:rsidR="00462FA3" w:rsidRPr="00462FA3">
                              <w:rPr>
                                <w:lang w:val="fr-BE"/>
                              </w:rPr>
                              <w:t>Extrait du modèle ORM pour les logs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EFF1E" id="Text Box 7" o:spid="_x0000_s1030" type="#_x0000_t202" style="position:absolute;left:0;text-align:left;margin-left:-45.75pt;margin-top:284.9pt;width:522.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zZGw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" stroked="f">
                <v:textbox style="mso-fit-shape-to-text:t" inset="0,0,0,0">
                  <w:txbxContent>
                    <w:p w14:paraId="707CA901" w14:textId="09B79287" w:rsidR="00462FA3" w:rsidRPr="00462FA3" w:rsidRDefault="00066BD0" w:rsidP="00462FA3">
                      <w:pPr>
                        <w:pStyle w:val="Lgende"/>
                        <w:rPr>
                          <w:rFonts w:asciiTheme="majorBidi" w:hAnsiTheme="majorBidi" w:cstheme="majorBidi"/>
                          <w:sz w:val="24"/>
                          <w:szCs w:val="24"/>
                          <w:lang w:val="fr-BE"/>
                        </w:rPr>
                      </w:pPr>
                      <w:bookmarkStart w:id="48" w:name="_Toc203851176"/>
                      <w:r w:rsidRPr="005937D5">
                        <w:rPr>
                          <w:lang w:val="en-US"/>
                        </w:rPr>
                        <w:t xml:space="preserve">Figure </w:t>
                      </w:r>
                      <w:r>
                        <w:rPr>
                          <w:lang w:val="en-US"/>
                        </w:rPr>
                        <w:t xml:space="preserve">3 </w:t>
                      </w:r>
                      <w:r w:rsidRPr="005937D5">
                        <w:rPr>
                          <w:lang w:val="en-US"/>
                        </w:rPr>
                        <w:t xml:space="preserve">: </w:t>
                      </w:r>
                      <w:r w:rsidR="00462FA3" w:rsidRPr="00462FA3">
                        <w:rPr>
                          <w:lang w:val="fr-BE"/>
                        </w:rPr>
                        <w:t>Extrait du modèle ORM pour les logs</w:t>
                      </w:r>
                      <w:bookmarkEnd w:id="48"/>
                    </w:p>
                  </w:txbxContent>
                </v:textbox>
                <w10:wrap type="square"/>
              </v:shape>
            </w:pict>
          </mc:Fallback>
        </mc:AlternateContent>
      </w:r>
      <w:bookmarkStart w:id="46" w:name="_Toc204019981"/>
    </w:p>
    <w:p w14:paraId="074B7AAF" w14:textId="77777777" w:rsidR="00A978AB" w:rsidRDefault="00A978AB">
      <w:pPr>
        <w:rPr>
          <w:rFonts w:asciiTheme="majorBidi" w:eastAsiaTheme="majorEastAsia" w:hAnsiTheme="majorBidi" w:cstheme="majorBidi"/>
          <w:b/>
          <w:bCs/>
          <w:color w:val="365F91" w:themeColor="accent1" w:themeShade="BF"/>
          <w:sz w:val="36"/>
          <w:szCs w:val="28"/>
          <w:highlight w:val="lightGray"/>
        </w:rPr>
      </w:pPr>
      <w:r>
        <w:rPr>
          <w:highlight w:val="lightGray"/>
        </w:rPr>
        <w:br w:type="page"/>
      </w:r>
    </w:p>
    <w:p w14:paraId="0EE21862" w14:textId="21139518" w:rsidR="005232DC" w:rsidRPr="0073393A" w:rsidRDefault="00000000" w:rsidP="00A978AB">
      <w:pPr>
        <w:pStyle w:val="Titre1"/>
      </w:pPr>
      <w:r w:rsidRPr="0073393A">
        <w:lastRenderedPageBreak/>
        <w:t>Réalisation technique</w:t>
      </w:r>
      <w:bookmarkEnd w:id="46"/>
    </w:p>
    <w:p w14:paraId="12CE1516" w14:textId="516C63CA" w:rsidR="005232DC" w:rsidRPr="0073393A" w:rsidRDefault="00000000" w:rsidP="007020E9">
      <w:pPr>
        <w:spacing w:line="360" w:lineRule="auto"/>
        <w:rPr>
          <w:rFonts w:asciiTheme="majorBidi" w:hAnsiTheme="majorBidi" w:cstheme="majorBidi"/>
          <w:sz w:val="24"/>
          <w:szCs w:val="24"/>
        </w:rPr>
      </w:pPr>
      <w:r w:rsidRPr="0073393A">
        <w:rPr>
          <w:rFonts w:asciiTheme="majorBidi" w:hAnsiTheme="majorBidi" w:cstheme="majorBidi"/>
          <w:sz w:val="24"/>
          <w:szCs w:val="24"/>
        </w:rPr>
        <w:t>Nous avons conçu une interface utilisateur affichant tous les véhicules et leur état en temps réel. Chaque commande effectuée (ex. démarrer moteur) est enregistrée avec son statut et sa date. Un système de traduction par dictionnaire Python permet de changer dynamiquement la langue du tableau de bord.</w:t>
      </w:r>
    </w:p>
    <w:p w14:paraId="3AF7D17E" w14:textId="1716F59D" w:rsidR="000742A7" w:rsidRDefault="0004094A" w:rsidP="000742A7">
      <w:pPr>
        <w:pStyle w:val="Titre2"/>
        <w:numPr>
          <w:ilvl w:val="0"/>
          <w:numId w:val="11"/>
        </w:numPr>
      </w:pPr>
      <w:bookmarkStart w:id="47" w:name="_Toc204019982"/>
      <w:bookmarkStart w:id="48" w:name="_Toc203999884"/>
      <w:r w:rsidRPr="0073393A">
        <w:t>Vue du tableau de bord (Dashboard) :</w:t>
      </w:r>
      <w:bookmarkStart w:id="49" w:name="_Toc204019983"/>
      <w:bookmarkEnd w:id="47"/>
    </w:p>
    <w:p w14:paraId="42737191" w14:textId="66D9451A" w:rsidR="000742A7" w:rsidRPr="000742A7" w:rsidRDefault="000742A7" w:rsidP="000742A7">
      <w:r w:rsidRPr="000742A7">
        <w:rPr>
          <w:noProof/>
          <w:lang w:val="fr-BE"/>
        </w:rPr>
        <w:drawing>
          <wp:anchor distT="0" distB="0" distL="114300" distR="114300" simplePos="0" relativeHeight="251668992" behindDoc="0" locked="0" layoutInCell="1" allowOverlap="1" wp14:anchorId="0018758A" wp14:editId="383CD1B5">
            <wp:simplePos x="0" y="0"/>
            <wp:positionH relativeFrom="margin">
              <wp:align>center</wp:align>
            </wp:positionH>
            <wp:positionV relativeFrom="paragraph">
              <wp:posOffset>202289</wp:posOffset>
            </wp:positionV>
            <wp:extent cx="6440170" cy="32296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6440170" cy="3229610"/>
                    </a:xfrm>
                    <a:prstGeom prst="rect">
                      <a:avLst/>
                    </a:prstGeom>
                  </pic:spPr>
                </pic:pic>
              </a:graphicData>
            </a:graphic>
            <wp14:sizeRelH relativeFrom="margin">
              <wp14:pctWidth>0</wp14:pctWidth>
            </wp14:sizeRelH>
            <wp14:sizeRelV relativeFrom="margin">
              <wp14:pctHeight>0</wp14:pctHeight>
            </wp14:sizeRelV>
          </wp:anchor>
        </w:drawing>
      </w:r>
    </w:p>
    <w:p w14:paraId="0E0E82D3" w14:textId="553E473E" w:rsidR="00563390" w:rsidRPr="000742A7" w:rsidRDefault="00087A57" w:rsidP="000742A7">
      <w:pPr>
        <w:pStyle w:val="Lgende"/>
        <w:rPr>
          <w:lang w:val="fr-BE"/>
        </w:rPr>
      </w:pPr>
      <w:bookmarkStart w:id="50" w:name="_Toc203851177"/>
      <w:bookmarkEnd w:id="48"/>
      <w:bookmarkEnd w:id="49"/>
      <w:r w:rsidRPr="005937D5">
        <w:rPr>
          <w:lang w:val="en-US"/>
        </w:rPr>
        <w:t xml:space="preserve">Figure </w:t>
      </w:r>
      <w:r>
        <w:rPr>
          <w:lang w:val="en-US"/>
        </w:rPr>
        <w:t>4</w:t>
      </w:r>
      <w:r w:rsidRPr="005937D5">
        <w:rPr>
          <w:lang w:val="en-US"/>
        </w:rPr>
        <w:t xml:space="preserve">: </w:t>
      </w:r>
      <w:r w:rsidR="00462FA3" w:rsidRPr="000742A7">
        <w:rPr>
          <w:lang w:val="fr-BE"/>
        </w:rPr>
        <w:t>Interface principale (Dashboard)</w:t>
      </w:r>
      <w:bookmarkEnd w:id="50"/>
    </w:p>
    <w:p w14:paraId="65907C52" w14:textId="77777777" w:rsidR="005B6453" w:rsidRPr="0073393A" w:rsidRDefault="005B6453">
      <w:pPr>
        <w:rPr>
          <w:rFonts w:asciiTheme="majorBidi" w:hAnsiTheme="majorBidi" w:cstheme="majorBidi"/>
        </w:rPr>
      </w:pPr>
    </w:p>
    <w:p w14:paraId="21BA2882" w14:textId="47BF0E06" w:rsidR="002606B8" w:rsidRPr="00462FA3" w:rsidRDefault="00462FA3" w:rsidP="00462FA3">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63872" behindDoc="0" locked="0" layoutInCell="1" allowOverlap="1" wp14:anchorId="6CB05095" wp14:editId="4EDE643C">
                <wp:simplePos x="0" y="0"/>
                <wp:positionH relativeFrom="column">
                  <wp:posOffset>-425450</wp:posOffset>
                </wp:positionH>
                <wp:positionV relativeFrom="paragraph">
                  <wp:posOffset>3392805</wp:posOffset>
                </wp:positionV>
                <wp:extent cx="57600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B5AAEDB" w14:textId="04886B54" w:rsidR="00462FA3" w:rsidRPr="00745E42" w:rsidRDefault="007F46F8" w:rsidP="00CF3878">
                            <w:pPr>
                              <w:pStyle w:val="Lgende"/>
                              <w:spacing w:line="480" w:lineRule="auto"/>
                              <w:rPr>
                                <w:rFonts w:asciiTheme="majorBidi" w:hAnsiTheme="majorBidi" w:cstheme="majorBidi"/>
                                <w:noProof/>
                                <w:sz w:val="24"/>
                                <w:szCs w:val="24"/>
                              </w:rPr>
                            </w:pPr>
                            <w:bookmarkStart w:id="51" w:name="_Toc203851178"/>
                            <w:r w:rsidRPr="005937D5">
                              <w:rPr>
                                <w:lang w:val="en-US"/>
                              </w:rPr>
                              <w:t xml:space="preserve">Figure </w:t>
                            </w:r>
                            <w:r>
                              <w:rPr>
                                <w:b w:val="0"/>
                                <w:bCs w:val="0"/>
                                <w:lang w:val="en-US"/>
                              </w:rPr>
                              <w:t>5</w:t>
                            </w:r>
                            <w:r w:rsidRPr="005937D5">
                              <w:rPr>
                                <w:lang w:val="en-US"/>
                              </w:rPr>
                              <w:t xml:space="preserve"> : </w:t>
                            </w:r>
                            <w:r w:rsidR="00462FA3" w:rsidRPr="00AA7176">
                              <w:rPr>
                                <w:lang w:val="en-US"/>
                              </w:rPr>
                              <w:t xml:space="preserve">Vue multi-véhicules dans </w:t>
                            </w:r>
                            <w:bookmarkEnd w:id="51"/>
                            <w:r w:rsidRPr="00AA7176">
                              <w:rPr>
                                <w:lang w:val="en-US"/>
                              </w:rPr>
                              <w:t>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05095" id="Text Box 8" o:spid="_x0000_s1031" type="#_x0000_t202" style="position:absolute;margin-left:-33.5pt;margin-top:267.15pt;width:453.5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" stroked="f">
                <v:textbox style="mso-fit-shape-to-text:t" inset="0,0,0,0">
                  <w:txbxContent>
                    <w:p w14:paraId="2B5AAEDB" w14:textId="04886B54" w:rsidR="00462FA3" w:rsidRPr="00745E42" w:rsidRDefault="007F46F8" w:rsidP="00CF3878">
                      <w:pPr>
                        <w:pStyle w:val="Lgende"/>
                        <w:spacing w:line="480" w:lineRule="auto"/>
                        <w:rPr>
                          <w:rFonts w:asciiTheme="majorBidi" w:hAnsiTheme="majorBidi" w:cstheme="majorBidi"/>
                          <w:noProof/>
                          <w:sz w:val="24"/>
                          <w:szCs w:val="24"/>
                        </w:rPr>
                      </w:pPr>
                      <w:bookmarkStart w:id="55" w:name="_Toc203851178"/>
                      <w:r w:rsidRPr="005937D5">
                        <w:rPr>
                          <w:lang w:val="en-US"/>
                        </w:rPr>
                        <w:t xml:space="preserve">Figure </w:t>
                      </w:r>
                      <w:r>
                        <w:rPr>
                          <w:b w:val="0"/>
                          <w:bCs w:val="0"/>
                          <w:lang w:val="en-US"/>
                        </w:rPr>
                        <w:t>5</w:t>
                      </w:r>
                      <w:r w:rsidRPr="005937D5">
                        <w:rPr>
                          <w:lang w:val="en-US"/>
                        </w:rPr>
                        <w:t xml:space="preserve"> : </w:t>
                      </w:r>
                      <w:r w:rsidR="00462FA3" w:rsidRPr="00AA7176">
                        <w:rPr>
                          <w:lang w:val="en-US"/>
                        </w:rPr>
                        <w:t xml:space="preserve">Vue multi-véhicules dans </w:t>
                      </w:r>
                      <w:bookmarkEnd w:id="55"/>
                      <w:r w:rsidRPr="00AA7176">
                        <w:rPr>
                          <w:lang w:val="en-US"/>
                        </w:rPr>
                        <w:t>application</w:t>
                      </w:r>
                    </w:p>
                  </w:txbxContent>
                </v:textbox>
                <w10:wrap type="square"/>
              </v:shape>
            </w:pict>
          </mc:Fallback>
        </mc:AlternateContent>
      </w:r>
      <w:r w:rsidR="00F95634" w:rsidRPr="0073393A">
        <w:rPr>
          <w:noProof/>
        </w:rPr>
        <w:drawing>
          <wp:anchor distT="0" distB="0" distL="114300" distR="114300" simplePos="0" relativeHeight="251651584" behindDoc="0" locked="0" layoutInCell="1" allowOverlap="1" wp14:anchorId="39057478" wp14:editId="06EF9440">
            <wp:simplePos x="0" y="0"/>
            <wp:positionH relativeFrom="margin">
              <wp:posOffset>-425450</wp:posOffset>
            </wp:positionH>
            <wp:positionV relativeFrom="paragraph">
              <wp:posOffset>465455</wp:posOffset>
            </wp:positionV>
            <wp:extent cx="5760085" cy="2870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760085" cy="2870200"/>
                    </a:xfrm>
                    <a:prstGeom prst="rect">
                      <a:avLst/>
                    </a:prstGeom>
                  </pic:spPr>
                </pic:pic>
              </a:graphicData>
            </a:graphic>
            <wp14:sizeRelH relativeFrom="margin">
              <wp14:pctWidth>0</wp14:pctWidth>
            </wp14:sizeRelH>
            <wp14:sizeRelV relativeFrom="margin">
              <wp14:pctHeight>0</wp14:pctHeight>
            </wp14:sizeRelV>
          </wp:anchor>
        </w:drawing>
      </w:r>
      <w:r w:rsidR="002606B8" w:rsidRPr="00462FA3">
        <w:rPr>
          <w:rFonts w:asciiTheme="majorBidi" w:hAnsiTheme="majorBidi" w:cstheme="majorBidi"/>
          <w:sz w:val="24"/>
          <w:szCs w:val="24"/>
        </w:rPr>
        <w:t>L’interface est fluide, multilingue, et fonctionnelle avec plusieurs véhicules.</w:t>
      </w:r>
    </w:p>
    <w:p w14:paraId="64C0EC1F" w14:textId="0789DC8B" w:rsidR="005243B2" w:rsidRPr="0073393A" w:rsidRDefault="00530A15" w:rsidP="00530A15">
      <w:pPr>
        <w:pStyle w:val="Titre2"/>
        <w:spacing w:line="480" w:lineRule="auto"/>
        <w:ind w:left="142"/>
      </w:pPr>
      <w:bookmarkStart w:id="52" w:name="_Toc203999885"/>
      <w:bookmarkStart w:id="53" w:name="_Toc204019984"/>
      <w:r w:rsidRPr="0073393A">
        <w:rPr>
          <w:noProof/>
        </w:rPr>
        <w:drawing>
          <wp:anchor distT="0" distB="0" distL="114300" distR="114300" simplePos="0" relativeHeight="251670016" behindDoc="0" locked="0" layoutInCell="1" allowOverlap="1" wp14:anchorId="60F1E7F6" wp14:editId="520C1A88">
            <wp:simplePos x="0" y="0"/>
            <wp:positionH relativeFrom="column">
              <wp:posOffset>2844800</wp:posOffset>
            </wp:positionH>
            <wp:positionV relativeFrom="paragraph">
              <wp:posOffset>3554095</wp:posOffset>
            </wp:positionV>
            <wp:extent cx="3524885" cy="4309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3524885" cy="4309745"/>
                    </a:xfrm>
                    <a:prstGeom prst="rect">
                      <a:avLst/>
                    </a:prstGeom>
                  </pic:spPr>
                </pic:pic>
              </a:graphicData>
            </a:graphic>
            <wp14:sizeRelH relativeFrom="margin">
              <wp14:pctWidth>0</wp14:pctWidth>
            </wp14:sizeRelH>
            <wp14:sizeRelV relativeFrom="margin">
              <wp14:pctHeight>0</wp14:pctHeight>
            </wp14:sizeRelV>
          </wp:anchor>
        </w:drawing>
      </w:r>
      <w:r w:rsidR="002606B8" w:rsidRPr="0073393A">
        <w:t>Formulaire d’ajout de véhicule</w:t>
      </w:r>
      <w:r w:rsidR="009C7872" w:rsidRPr="0073393A">
        <w:t> :</w:t>
      </w:r>
      <w:bookmarkEnd w:id="52"/>
      <w:bookmarkEnd w:id="53"/>
    </w:p>
    <w:p w14:paraId="582F4990" w14:textId="77777777" w:rsidR="002606B8" w:rsidRPr="0073393A" w:rsidRDefault="002606B8" w:rsidP="007020E9">
      <w:pPr>
        <w:rPr>
          <w:rFonts w:asciiTheme="majorBidi" w:hAnsiTheme="majorBidi" w:cstheme="majorBidi"/>
          <w:i/>
          <w:iCs/>
          <w:sz w:val="32"/>
          <w:szCs w:val="32"/>
        </w:rPr>
      </w:pPr>
      <w:r w:rsidRPr="0073393A">
        <w:rPr>
          <w:rFonts w:asciiTheme="majorBidi" w:hAnsiTheme="majorBidi" w:cstheme="majorBidi"/>
          <w:sz w:val="24"/>
          <w:szCs w:val="24"/>
        </w:rPr>
        <w:t>Capture d’écran illustrant le formulaire d’ajout de nouveaux véhicules dans l’interface.</w:t>
      </w:r>
      <w:r w:rsidR="005243B2" w:rsidRPr="0073393A">
        <w:rPr>
          <w:rFonts w:asciiTheme="majorBidi" w:hAnsiTheme="majorBidi" w:cstheme="majorBidi"/>
          <w:sz w:val="24"/>
          <w:szCs w:val="24"/>
        </w:rPr>
        <w:t xml:space="preserve"> </w:t>
      </w:r>
    </w:p>
    <w:p w14:paraId="2925ED29" w14:textId="77777777" w:rsidR="002606B8" w:rsidRPr="0073393A" w:rsidRDefault="002606B8" w:rsidP="002606B8">
      <w:pPr>
        <w:rPr>
          <w:rFonts w:asciiTheme="majorBidi" w:hAnsiTheme="majorBidi" w:cstheme="majorBidi"/>
          <w:sz w:val="24"/>
          <w:szCs w:val="24"/>
        </w:rPr>
      </w:pPr>
      <w:r w:rsidRPr="0073393A">
        <w:rPr>
          <w:rFonts w:asciiTheme="majorBidi" w:hAnsiTheme="majorBidi" w:cstheme="majorBidi"/>
          <w:sz w:val="24"/>
          <w:szCs w:val="24"/>
        </w:rPr>
        <w:t>Champs : Identifiant du véhicule, nom, position initiale, état par défaut.</w:t>
      </w:r>
    </w:p>
    <w:p w14:paraId="2F07FB30" w14:textId="77777777" w:rsidR="002606B8" w:rsidRPr="0073393A" w:rsidRDefault="002606B8" w:rsidP="002606B8">
      <w:pPr>
        <w:rPr>
          <w:rFonts w:asciiTheme="majorBidi" w:hAnsiTheme="majorBidi" w:cstheme="majorBidi"/>
          <w:sz w:val="24"/>
          <w:szCs w:val="24"/>
        </w:rPr>
      </w:pPr>
      <w:r w:rsidRPr="0073393A">
        <w:rPr>
          <w:rFonts w:asciiTheme="majorBidi" w:hAnsiTheme="majorBidi" w:cstheme="majorBidi"/>
          <w:sz w:val="24"/>
          <w:szCs w:val="24"/>
        </w:rPr>
        <w:t>Exemple :</w:t>
      </w:r>
    </w:p>
    <w:p w14:paraId="603C2A3D" w14:textId="77777777" w:rsidR="002606B8" w:rsidRPr="0073393A" w:rsidRDefault="002606B8">
      <w:pPr>
        <w:pStyle w:val="Paragraphedeliste"/>
        <w:numPr>
          <w:ilvl w:val="0"/>
          <w:numId w:val="7"/>
        </w:numPr>
        <w:spacing w:line="360" w:lineRule="auto"/>
        <w:rPr>
          <w:rFonts w:asciiTheme="majorBidi" w:hAnsiTheme="majorBidi" w:cstheme="majorBidi"/>
        </w:rPr>
      </w:pPr>
      <w:r w:rsidRPr="0073393A">
        <w:rPr>
          <w:rFonts w:asciiTheme="majorBidi" w:hAnsiTheme="majorBidi" w:cstheme="majorBidi"/>
        </w:rPr>
        <w:t>ID : VH00</w:t>
      </w:r>
      <w:r w:rsidR="007429F4" w:rsidRPr="0073393A">
        <w:rPr>
          <w:rFonts w:asciiTheme="majorBidi" w:hAnsiTheme="majorBidi" w:cstheme="majorBidi"/>
        </w:rPr>
        <w:t>5</w:t>
      </w:r>
    </w:p>
    <w:p w14:paraId="7F2D6323" w14:textId="77777777" w:rsidR="002606B8" w:rsidRPr="0073393A" w:rsidRDefault="002606B8">
      <w:pPr>
        <w:pStyle w:val="Paragraphedeliste"/>
        <w:numPr>
          <w:ilvl w:val="0"/>
          <w:numId w:val="7"/>
        </w:numPr>
        <w:spacing w:line="360" w:lineRule="auto"/>
        <w:rPr>
          <w:rFonts w:asciiTheme="majorBidi" w:hAnsiTheme="majorBidi" w:cstheme="majorBidi"/>
        </w:rPr>
      </w:pPr>
      <w:r w:rsidRPr="0073393A">
        <w:rPr>
          <w:rFonts w:asciiTheme="majorBidi" w:hAnsiTheme="majorBidi" w:cstheme="majorBidi"/>
        </w:rPr>
        <w:t xml:space="preserve">Nom : </w:t>
      </w:r>
      <w:r w:rsidR="007429F4" w:rsidRPr="0073393A">
        <w:rPr>
          <w:rFonts w:asciiTheme="majorBidi" w:hAnsiTheme="majorBidi" w:cstheme="majorBidi"/>
        </w:rPr>
        <w:t>Dacia Ligan</w:t>
      </w:r>
    </w:p>
    <w:p w14:paraId="0B413506" w14:textId="77777777" w:rsidR="002606B8" w:rsidRPr="0073393A" w:rsidRDefault="002606B8">
      <w:pPr>
        <w:pStyle w:val="Paragraphedeliste"/>
        <w:numPr>
          <w:ilvl w:val="0"/>
          <w:numId w:val="7"/>
        </w:numPr>
        <w:spacing w:line="360" w:lineRule="auto"/>
        <w:rPr>
          <w:rFonts w:asciiTheme="majorBidi" w:hAnsiTheme="majorBidi" w:cstheme="majorBidi"/>
        </w:rPr>
      </w:pPr>
      <w:r w:rsidRPr="0073393A">
        <w:rPr>
          <w:rFonts w:asciiTheme="majorBidi" w:hAnsiTheme="majorBidi" w:cstheme="majorBidi"/>
        </w:rPr>
        <w:t xml:space="preserve">Position : </w:t>
      </w:r>
      <w:r w:rsidR="007429F4" w:rsidRPr="0073393A">
        <w:rPr>
          <w:rFonts w:asciiTheme="majorBidi" w:hAnsiTheme="majorBidi" w:cstheme="majorBidi"/>
        </w:rPr>
        <w:t>67,7639</w:t>
      </w:r>
      <w:r w:rsidRPr="0073393A">
        <w:rPr>
          <w:rFonts w:asciiTheme="majorBidi" w:hAnsiTheme="majorBidi" w:cstheme="majorBidi"/>
        </w:rPr>
        <w:t xml:space="preserve"> / </w:t>
      </w:r>
      <w:r w:rsidR="007429F4" w:rsidRPr="0073393A">
        <w:rPr>
          <w:rFonts w:asciiTheme="majorBidi" w:hAnsiTheme="majorBidi" w:cstheme="majorBidi"/>
        </w:rPr>
        <w:t xml:space="preserve">-52,0010 </w:t>
      </w:r>
      <w:r w:rsidRPr="0073393A">
        <w:rPr>
          <w:rFonts w:asciiTheme="majorBidi" w:hAnsiTheme="majorBidi" w:cstheme="majorBidi"/>
        </w:rPr>
        <w:t>initiales</w:t>
      </w:r>
    </w:p>
    <w:p w14:paraId="7E4AC886" w14:textId="0F021772" w:rsidR="00462FA3" w:rsidRPr="00530A15" w:rsidRDefault="002606B8" w:rsidP="00530A15">
      <w:pPr>
        <w:pStyle w:val="Paragraphedeliste"/>
        <w:numPr>
          <w:ilvl w:val="0"/>
          <w:numId w:val="7"/>
        </w:numPr>
        <w:spacing w:line="360" w:lineRule="auto"/>
        <w:rPr>
          <w:rFonts w:asciiTheme="majorBidi" w:hAnsiTheme="majorBidi" w:cstheme="majorBidi"/>
        </w:rPr>
      </w:pPr>
      <w:r w:rsidRPr="0073393A">
        <w:rPr>
          <w:rFonts w:asciiTheme="majorBidi" w:hAnsiTheme="majorBidi" w:cstheme="majorBidi"/>
        </w:rPr>
        <w:t>État : Arrêté</w:t>
      </w:r>
    </w:p>
    <w:p w14:paraId="76E14A91" w14:textId="1F208D4A" w:rsidR="004C059C" w:rsidRPr="0073393A" w:rsidRDefault="00CF3878" w:rsidP="00462FA3">
      <w:pPr>
        <w:pStyle w:val="Lgende"/>
        <w:rPr>
          <w:rFonts w:asciiTheme="majorBidi" w:hAnsiTheme="majorBidi" w:cstheme="majorBidi"/>
          <w:b w:val="0"/>
          <w:bCs w:val="0"/>
        </w:rPr>
      </w:pPr>
      <w:bookmarkStart w:id="54" w:name="_Toc203851179"/>
      <w:r w:rsidRPr="005937D5">
        <w:rPr>
          <w:lang w:val="en-US"/>
        </w:rPr>
        <w:t xml:space="preserve">Figure </w:t>
      </w:r>
      <w:r>
        <w:rPr>
          <w:b w:val="0"/>
          <w:bCs w:val="0"/>
          <w:lang w:val="en-US"/>
        </w:rPr>
        <w:t>6</w:t>
      </w:r>
      <w:r w:rsidRPr="005937D5">
        <w:rPr>
          <w:lang w:val="en-US"/>
        </w:rPr>
        <w:t xml:space="preserve"> : </w:t>
      </w:r>
      <w:r w:rsidR="00462FA3" w:rsidRPr="00925E2E">
        <w:rPr>
          <w:lang w:val="en-US"/>
        </w:rPr>
        <w:t>Formulaire d’ajout de véhicule</w:t>
      </w:r>
      <w:bookmarkEnd w:id="54"/>
    </w:p>
    <w:p w14:paraId="3BF688A6" w14:textId="4D5C8E4E" w:rsidR="004C059C" w:rsidRPr="0073393A" w:rsidRDefault="004C059C" w:rsidP="004C059C">
      <w:pPr>
        <w:rPr>
          <w:rFonts w:asciiTheme="majorBidi" w:hAnsiTheme="majorBidi" w:cstheme="majorBidi"/>
        </w:rPr>
      </w:pPr>
    </w:p>
    <w:p w14:paraId="7BE51866" w14:textId="3EA95FFD" w:rsidR="005E3C7C" w:rsidRDefault="005E3C7C">
      <w:pPr>
        <w:rPr>
          <w:rFonts w:asciiTheme="majorBidi" w:hAnsiTheme="majorBidi" w:cstheme="majorBidi"/>
        </w:rPr>
      </w:pPr>
      <w:r>
        <w:rPr>
          <w:rFonts w:asciiTheme="majorBidi" w:hAnsiTheme="majorBidi" w:cstheme="majorBidi"/>
        </w:rPr>
        <w:br w:type="page"/>
      </w:r>
    </w:p>
    <w:p w14:paraId="1EE607EE" w14:textId="77777777" w:rsidR="004C059C" w:rsidRPr="0073393A" w:rsidRDefault="004C059C" w:rsidP="005E3C7C">
      <w:pPr>
        <w:pStyle w:val="Titre2"/>
        <w:spacing w:line="480" w:lineRule="auto"/>
      </w:pPr>
      <w:bookmarkStart w:id="55" w:name="_Toc203999886"/>
      <w:bookmarkStart w:id="56" w:name="_Toc204019985"/>
      <w:r w:rsidRPr="0073393A">
        <w:lastRenderedPageBreak/>
        <w:t>Historique des logs</w:t>
      </w:r>
      <w:r w:rsidR="002F23EC" w:rsidRPr="0073393A">
        <w:t> :</w:t>
      </w:r>
      <w:bookmarkEnd w:id="55"/>
      <w:bookmarkEnd w:id="56"/>
    </w:p>
    <w:p w14:paraId="79CAE723" w14:textId="77777777" w:rsidR="00D839FE" w:rsidRPr="0073393A" w:rsidRDefault="004C059C" w:rsidP="004C059C">
      <w:pPr>
        <w:rPr>
          <w:rFonts w:asciiTheme="majorBidi" w:hAnsiTheme="majorBidi" w:cstheme="majorBidi"/>
          <w:sz w:val="24"/>
          <w:szCs w:val="24"/>
        </w:rPr>
      </w:pPr>
      <w:r w:rsidRPr="0073393A">
        <w:rPr>
          <w:rFonts w:asciiTheme="majorBidi" w:hAnsiTheme="majorBidi" w:cstheme="majorBidi"/>
          <w:sz w:val="24"/>
          <w:szCs w:val="24"/>
        </w:rPr>
        <w:t>Exemple de table de logs :</w:t>
      </w:r>
    </w:p>
    <w:tbl>
      <w:tblPr>
        <w:tblStyle w:val="Tableausimple3"/>
        <w:tblW w:w="9048" w:type="dxa"/>
        <w:tblLook w:val="04A0" w:firstRow="1" w:lastRow="0" w:firstColumn="1" w:lastColumn="0" w:noHBand="0" w:noVBand="1"/>
      </w:tblPr>
      <w:tblGrid>
        <w:gridCol w:w="2660"/>
        <w:gridCol w:w="2410"/>
        <w:gridCol w:w="1984"/>
        <w:gridCol w:w="1994"/>
      </w:tblGrid>
      <w:tr w:rsidR="004C059C" w:rsidRPr="0073393A" w14:paraId="0FAE9FBD" w14:textId="77777777" w:rsidTr="00DD1760">
        <w:trPr>
          <w:cnfStyle w:val="100000000000" w:firstRow="1" w:lastRow="0" w:firstColumn="0" w:lastColumn="0" w:oddVBand="0" w:evenVBand="0" w:oddHBand="0" w:evenHBand="0" w:firstRowFirstColumn="0" w:firstRowLastColumn="0" w:lastRowFirstColumn="0" w:lastRowLastColumn="0"/>
          <w:trHeight w:val="640"/>
        </w:trPr>
        <w:tc>
          <w:tcPr>
            <w:cnfStyle w:val="001000000100" w:firstRow="0" w:lastRow="0" w:firstColumn="1" w:lastColumn="0" w:oddVBand="0" w:evenVBand="0" w:oddHBand="0" w:evenHBand="0" w:firstRowFirstColumn="1" w:firstRowLastColumn="0" w:lastRowFirstColumn="0" w:lastRowLastColumn="0"/>
            <w:tcW w:w="2660" w:type="dxa"/>
            <w:vAlign w:val="center"/>
          </w:tcPr>
          <w:p w14:paraId="781213F6" w14:textId="77777777" w:rsidR="004C059C" w:rsidRPr="0073393A" w:rsidRDefault="004C059C" w:rsidP="00DD1760">
            <w:pPr>
              <w:jc w:val="center"/>
              <w:rPr>
                <w:rFonts w:asciiTheme="majorBidi" w:hAnsiTheme="majorBidi" w:cstheme="majorBidi"/>
                <w:b w:val="0"/>
                <w:bCs w:val="0"/>
                <w:sz w:val="28"/>
                <w:szCs w:val="28"/>
              </w:rPr>
            </w:pPr>
            <w:r w:rsidRPr="0073393A">
              <w:rPr>
                <w:rFonts w:asciiTheme="majorBidi" w:hAnsiTheme="majorBidi" w:cstheme="majorBidi"/>
                <w:b w:val="0"/>
                <w:bCs w:val="0"/>
                <w:sz w:val="28"/>
                <w:szCs w:val="28"/>
              </w:rPr>
              <w:t>Date/Heure</w:t>
            </w:r>
          </w:p>
        </w:tc>
        <w:tc>
          <w:tcPr>
            <w:tcW w:w="2410" w:type="dxa"/>
            <w:vAlign w:val="center"/>
          </w:tcPr>
          <w:p w14:paraId="6894B415" w14:textId="77777777" w:rsidR="004C059C" w:rsidRPr="0073393A" w:rsidRDefault="004C059C" w:rsidP="00DD17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73393A">
              <w:rPr>
                <w:rFonts w:asciiTheme="majorBidi" w:hAnsiTheme="majorBidi" w:cstheme="majorBidi"/>
                <w:b w:val="0"/>
                <w:bCs w:val="0"/>
                <w:sz w:val="28"/>
                <w:szCs w:val="28"/>
              </w:rPr>
              <w:t>Action</w:t>
            </w:r>
          </w:p>
        </w:tc>
        <w:tc>
          <w:tcPr>
            <w:tcW w:w="1984" w:type="dxa"/>
            <w:vAlign w:val="center"/>
          </w:tcPr>
          <w:p w14:paraId="2BCD833D" w14:textId="77777777" w:rsidR="004C059C" w:rsidRPr="0073393A" w:rsidRDefault="004C059C" w:rsidP="00DD17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73393A">
              <w:rPr>
                <w:rFonts w:asciiTheme="majorBidi" w:hAnsiTheme="majorBidi" w:cstheme="majorBidi"/>
                <w:b w:val="0"/>
                <w:bCs w:val="0"/>
                <w:sz w:val="28"/>
                <w:szCs w:val="28"/>
              </w:rPr>
              <w:t>Véhicule</w:t>
            </w:r>
          </w:p>
        </w:tc>
        <w:tc>
          <w:tcPr>
            <w:tcW w:w="1994" w:type="dxa"/>
            <w:vAlign w:val="center"/>
          </w:tcPr>
          <w:p w14:paraId="06308D6F" w14:textId="77777777" w:rsidR="004C059C" w:rsidRPr="0073393A" w:rsidRDefault="004C059C" w:rsidP="00DD17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73393A">
              <w:rPr>
                <w:rFonts w:asciiTheme="majorBidi" w:hAnsiTheme="majorBidi" w:cstheme="majorBidi"/>
                <w:b w:val="0"/>
                <w:bCs w:val="0"/>
                <w:sz w:val="28"/>
                <w:szCs w:val="28"/>
              </w:rPr>
              <w:t>Résultat</w:t>
            </w:r>
          </w:p>
        </w:tc>
      </w:tr>
      <w:tr w:rsidR="004C059C" w:rsidRPr="0073393A" w14:paraId="19778564" w14:textId="77777777" w:rsidTr="00DD176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932C2EB" w14:textId="77777777" w:rsidR="004C059C" w:rsidRPr="0073393A" w:rsidRDefault="004C059C" w:rsidP="00DD1760">
            <w:pPr>
              <w:jc w:val="center"/>
              <w:rPr>
                <w:rFonts w:asciiTheme="majorBidi" w:hAnsiTheme="majorBidi" w:cstheme="majorBidi"/>
                <w:b w:val="0"/>
                <w:bCs w:val="0"/>
                <w:sz w:val="28"/>
                <w:szCs w:val="28"/>
              </w:rPr>
            </w:pPr>
            <w:r w:rsidRPr="0073393A">
              <w:rPr>
                <w:rFonts w:asciiTheme="majorBidi" w:hAnsiTheme="majorBidi" w:cstheme="majorBidi"/>
                <w:b w:val="0"/>
                <w:bCs w:val="0"/>
                <w:sz w:val="28"/>
                <w:szCs w:val="28"/>
              </w:rPr>
              <w:t xml:space="preserve">2025-04-11 </w:t>
            </w:r>
            <w:r w:rsidR="00DD1760" w:rsidRPr="0073393A">
              <w:rPr>
                <w:rFonts w:asciiTheme="majorBidi" w:hAnsiTheme="majorBidi" w:cstheme="majorBidi"/>
                <w:b w:val="0"/>
                <w:bCs w:val="0"/>
                <w:sz w:val="28"/>
                <w:szCs w:val="28"/>
              </w:rPr>
              <w:t>14:</w:t>
            </w:r>
            <w:r w:rsidRPr="0073393A">
              <w:rPr>
                <w:rFonts w:asciiTheme="majorBidi" w:hAnsiTheme="majorBidi" w:cstheme="majorBidi"/>
                <w:b w:val="0"/>
                <w:bCs w:val="0"/>
                <w:sz w:val="28"/>
                <w:szCs w:val="28"/>
              </w:rPr>
              <w:t>05</w:t>
            </w:r>
          </w:p>
        </w:tc>
        <w:tc>
          <w:tcPr>
            <w:tcW w:w="2410" w:type="dxa"/>
            <w:vAlign w:val="center"/>
          </w:tcPr>
          <w:p w14:paraId="6B6C801E"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Start</w:t>
            </w:r>
          </w:p>
        </w:tc>
        <w:tc>
          <w:tcPr>
            <w:tcW w:w="1984" w:type="dxa"/>
            <w:vAlign w:val="center"/>
          </w:tcPr>
          <w:p w14:paraId="3C7BFB6E"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VH001</w:t>
            </w:r>
          </w:p>
        </w:tc>
        <w:tc>
          <w:tcPr>
            <w:tcW w:w="1994" w:type="dxa"/>
            <w:vAlign w:val="center"/>
          </w:tcPr>
          <w:p w14:paraId="7B69809A"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Succès</w:t>
            </w:r>
          </w:p>
        </w:tc>
      </w:tr>
      <w:tr w:rsidR="004C059C" w:rsidRPr="0073393A" w14:paraId="7040365A" w14:textId="77777777" w:rsidTr="00DD1760">
        <w:trPr>
          <w:trHeight w:val="6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945011B" w14:textId="77777777" w:rsidR="004C059C" w:rsidRPr="0073393A" w:rsidRDefault="004C059C" w:rsidP="00DD1760">
            <w:pPr>
              <w:jc w:val="center"/>
              <w:rPr>
                <w:rFonts w:asciiTheme="majorBidi" w:hAnsiTheme="majorBidi" w:cstheme="majorBidi"/>
                <w:b w:val="0"/>
                <w:bCs w:val="0"/>
                <w:sz w:val="28"/>
                <w:szCs w:val="28"/>
              </w:rPr>
            </w:pPr>
            <w:r w:rsidRPr="0073393A">
              <w:rPr>
                <w:rFonts w:asciiTheme="majorBidi" w:hAnsiTheme="majorBidi" w:cstheme="majorBidi"/>
                <w:b w:val="0"/>
                <w:bCs w:val="0"/>
                <w:sz w:val="28"/>
                <w:szCs w:val="28"/>
              </w:rPr>
              <w:t>2025-04-12 10:06</w:t>
            </w:r>
          </w:p>
        </w:tc>
        <w:tc>
          <w:tcPr>
            <w:tcW w:w="2410" w:type="dxa"/>
            <w:vAlign w:val="center"/>
          </w:tcPr>
          <w:p w14:paraId="07482FFF" w14:textId="77777777" w:rsidR="004C059C" w:rsidRPr="0073393A" w:rsidRDefault="004C059C" w:rsidP="00DD17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Stop</w:t>
            </w:r>
          </w:p>
        </w:tc>
        <w:tc>
          <w:tcPr>
            <w:tcW w:w="1984" w:type="dxa"/>
            <w:vAlign w:val="center"/>
          </w:tcPr>
          <w:p w14:paraId="7765EC2D" w14:textId="77777777" w:rsidR="004C059C" w:rsidRPr="0073393A" w:rsidRDefault="004C059C" w:rsidP="00DD17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VH001</w:t>
            </w:r>
          </w:p>
        </w:tc>
        <w:tc>
          <w:tcPr>
            <w:tcW w:w="1994" w:type="dxa"/>
            <w:vAlign w:val="center"/>
          </w:tcPr>
          <w:p w14:paraId="1C227070" w14:textId="77777777" w:rsidR="004C059C" w:rsidRPr="0073393A" w:rsidRDefault="004C059C" w:rsidP="00DD17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Succès</w:t>
            </w:r>
          </w:p>
        </w:tc>
      </w:tr>
      <w:tr w:rsidR="004C059C" w:rsidRPr="0073393A" w14:paraId="14ABDB92" w14:textId="77777777" w:rsidTr="00DD176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A720757" w14:textId="77777777" w:rsidR="004C059C" w:rsidRPr="0073393A" w:rsidRDefault="004C059C" w:rsidP="00DD1760">
            <w:pPr>
              <w:jc w:val="center"/>
              <w:rPr>
                <w:rFonts w:asciiTheme="majorBidi" w:hAnsiTheme="majorBidi" w:cstheme="majorBidi"/>
                <w:b w:val="0"/>
                <w:bCs w:val="0"/>
                <w:sz w:val="28"/>
                <w:szCs w:val="28"/>
              </w:rPr>
            </w:pPr>
            <w:r w:rsidRPr="0073393A">
              <w:rPr>
                <w:rFonts w:asciiTheme="majorBidi" w:hAnsiTheme="majorBidi" w:cstheme="majorBidi"/>
                <w:b w:val="0"/>
                <w:bCs w:val="0"/>
                <w:sz w:val="28"/>
                <w:szCs w:val="28"/>
              </w:rPr>
              <w:t>2025-04-12 13:10</w:t>
            </w:r>
          </w:p>
        </w:tc>
        <w:tc>
          <w:tcPr>
            <w:tcW w:w="2410" w:type="dxa"/>
            <w:vAlign w:val="center"/>
          </w:tcPr>
          <w:p w14:paraId="33907D22"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Simulation GPS Position</w:t>
            </w:r>
          </w:p>
        </w:tc>
        <w:tc>
          <w:tcPr>
            <w:tcW w:w="1984" w:type="dxa"/>
            <w:vAlign w:val="center"/>
          </w:tcPr>
          <w:p w14:paraId="491D43BD"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VH002</w:t>
            </w:r>
          </w:p>
        </w:tc>
        <w:tc>
          <w:tcPr>
            <w:tcW w:w="1994" w:type="dxa"/>
            <w:vAlign w:val="center"/>
          </w:tcPr>
          <w:p w14:paraId="02BC80F5" w14:textId="77777777" w:rsidR="004C059C" w:rsidRPr="0073393A" w:rsidRDefault="004C059C" w:rsidP="00DD17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393A">
              <w:rPr>
                <w:rFonts w:asciiTheme="majorBidi" w:hAnsiTheme="majorBidi" w:cstheme="majorBidi"/>
                <w:sz w:val="28"/>
                <w:szCs w:val="28"/>
              </w:rPr>
              <w:t>En cours</w:t>
            </w:r>
          </w:p>
        </w:tc>
      </w:tr>
    </w:tbl>
    <w:p w14:paraId="753FBC53" w14:textId="77777777" w:rsidR="00462FA3" w:rsidRDefault="004C059C" w:rsidP="00462FA3">
      <w:pPr>
        <w:keepNext/>
      </w:pPr>
      <w:r w:rsidRPr="0073393A">
        <w:rPr>
          <w:rFonts w:asciiTheme="majorBidi" w:hAnsiTheme="majorBidi" w:cstheme="majorBidi"/>
          <w:noProof/>
        </w:rPr>
        <w:drawing>
          <wp:inline distT="0" distB="0" distL="0" distR="0" wp14:anchorId="6C855463" wp14:editId="5650BC68">
            <wp:extent cx="3856280" cy="4915342"/>
            <wp:effectExtent l="0" t="0" r="0" b="0"/>
            <wp:docPr id="434224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342" name="Image 1"/>
                    <pic:cNvPicPr/>
                  </pic:nvPicPr>
                  <pic:blipFill>
                    <a:blip r:embed="rId15"/>
                    <a:stretch>
                      <a:fillRect/>
                    </a:stretch>
                  </pic:blipFill>
                  <pic:spPr>
                    <a:xfrm>
                      <a:off x="0" y="0"/>
                      <a:ext cx="3856280" cy="4915342"/>
                    </a:xfrm>
                    <a:prstGeom prst="rect">
                      <a:avLst/>
                    </a:prstGeom>
                  </pic:spPr>
                </pic:pic>
              </a:graphicData>
            </a:graphic>
          </wp:inline>
        </w:drawing>
      </w:r>
    </w:p>
    <w:p w14:paraId="2928ACC5" w14:textId="7C5724EE" w:rsidR="00462FA3" w:rsidRDefault="00D97E77" w:rsidP="00462FA3">
      <w:pPr>
        <w:pStyle w:val="Lgende"/>
      </w:pPr>
      <w:bookmarkStart w:id="57" w:name="_Toc203851180"/>
      <w:r w:rsidRPr="005937D5">
        <w:rPr>
          <w:lang w:val="en-US"/>
        </w:rPr>
        <w:t xml:space="preserve">Figure </w:t>
      </w:r>
      <w:r>
        <w:rPr>
          <w:b w:val="0"/>
          <w:bCs w:val="0"/>
          <w:lang w:val="en-US"/>
        </w:rPr>
        <w:t>7</w:t>
      </w:r>
      <w:r w:rsidRPr="005937D5">
        <w:rPr>
          <w:lang w:val="en-US"/>
        </w:rPr>
        <w:t xml:space="preserve"> : </w:t>
      </w:r>
      <w:r w:rsidR="00462FA3">
        <w:rPr>
          <w:lang w:val="en-US"/>
        </w:rPr>
        <w:t xml:space="preserve"> </w:t>
      </w:r>
      <w:r w:rsidR="00462FA3" w:rsidRPr="00963DD6">
        <w:rPr>
          <w:lang w:val="en-US"/>
        </w:rPr>
        <w:t>Historique des logs</w:t>
      </w:r>
      <w:bookmarkEnd w:id="57"/>
    </w:p>
    <w:p w14:paraId="584FCC1E" w14:textId="77777777" w:rsidR="00DD1760" w:rsidRDefault="00DD1760" w:rsidP="004C059C">
      <w:pPr>
        <w:rPr>
          <w:rFonts w:asciiTheme="majorBidi" w:hAnsiTheme="majorBidi" w:cstheme="majorBidi"/>
        </w:rPr>
      </w:pPr>
    </w:p>
    <w:p w14:paraId="1137B2D6" w14:textId="73AF3948" w:rsidR="00274019" w:rsidRPr="005E3C7C" w:rsidRDefault="00274019" w:rsidP="005E3C7C">
      <w:pPr>
        <w:pStyle w:val="Titre1"/>
        <w:spacing w:line="360" w:lineRule="auto"/>
      </w:pPr>
      <w:bookmarkStart w:id="58" w:name="_Toc204019986"/>
      <w:r w:rsidRPr="00274019">
        <w:lastRenderedPageBreak/>
        <w:t>Perspectives d'amélioration</w:t>
      </w:r>
      <w:bookmarkEnd w:id="58"/>
    </w:p>
    <w:p w14:paraId="11A069CF" w14:textId="77777777" w:rsidR="00274019" w:rsidRPr="00274019" w:rsidRDefault="00274019" w:rsidP="005E3C7C">
      <w:pPr>
        <w:pStyle w:val="Titre2"/>
        <w:numPr>
          <w:ilvl w:val="0"/>
          <w:numId w:val="60"/>
        </w:numPr>
        <w:spacing w:line="360" w:lineRule="auto"/>
      </w:pPr>
      <w:bookmarkStart w:id="59" w:name="_Toc204019987"/>
      <w:r w:rsidRPr="00274019">
        <w:t>Système d'alertes et notifications temps réel</w:t>
      </w:r>
      <w:bookmarkEnd w:id="59"/>
    </w:p>
    <w:p w14:paraId="5207D92E"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L'extension du système vers des capacités d'alerte proactives améliorerait significativement l'utilité pratique.</w:t>
      </w:r>
    </w:p>
    <w:p w14:paraId="12238F48" w14:textId="77777777" w:rsidR="00274019" w:rsidRPr="00274019" w:rsidRDefault="00274019" w:rsidP="005E3C7C">
      <w:pPr>
        <w:spacing w:after="160"/>
        <w:ind w:left="-142"/>
        <w:rPr>
          <w:rFonts w:ascii="Calibri" w:eastAsia="Calibri" w:hAnsi="Calibri" w:cs="Arial"/>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Canaux de notification multiples</w:t>
      </w:r>
      <w:r w:rsidRPr="00274019">
        <w:rPr>
          <w:rFonts w:ascii="Calibri" w:eastAsia="Calibri" w:hAnsi="Calibri" w:cs="Arial"/>
          <w:i/>
          <w:iCs/>
          <w:kern w:val="2"/>
          <w:sz w:val="24"/>
          <w:szCs w:val="24"/>
          <w:u w:val="dotDash"/>
          <w14:ligatures w14:val="standardContextual"/>
        </w:rPr>
        <w:t xml:space="preserve"> :</w:t>
      </w:r>
    </w:p>
    <w:p w14:paraId="793C8143"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Notifications push web</w:t>
      </w:r>
      <w:r w:rsidRPr="00274019">
        <w:rPr>
          <w:rFonts w:ascii="Calibri" w:eastAsia="Calibri" w:hAnsi="Calibri" w:cs="Arial"/>
          <w:kern w:val="2"/>
          <w:sz w:val="24"/>
          <w:szCs w:val="24"/>
          <w14:ligatures w14:val="standardContextual"/>
        </w:rPr>
        <w:t xml:space="preserve"> : Utilisation des Service Workers pour notifications navigateur persistantes, même application fermée.</w:t>
      </w:r>
    </w:p>
    <w:p w14:paraId="2137EBD1"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Intégration SMS/Email</w:t>
      </w:r>
      <w:r w:rsidRPr="00274019">
        <w:rPr>
          <w:rFonts w:ascii="Calibri" w:eastAsia="Calibri" w:hAnsi="Calibri" w:cs="Arial"/>
          <w:kern w:val="2"/>
          <w:sz w:val="24"/>
          <w:szCs w:val="24"/>
          <w14:ligatures w14:val="standardContextual"/>
        </w:rPr>
        <w:t xml:space="preserve"> : API Twilio ou équivalent pour alertes critiques hors connexion internet.</w:t>
      </w:r>
    </w:p>
    <w:p w14:paraId="795E69CB"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Applications mobiles natives</w:t>
      </w:r>
      <w:r w:rsidRPr="00274019">
        <w:rPr>
          <w:rFonts w:ascii="Calibri" w:eastAsia="Calibri" w:hAnsi="Calibri" w:cs="Arial"/>
          <w:kern w:val="2"/>
          <w:sz w:val="24"/>
          <w:szCs w:val="24"/>
          <w14:ligatures w14:val="standardContextual"/>
        </w:rPr>
        <w:t xml:space="preserve"> : Développement apps iOS/Android avec notifications push natives et géofencing.</w:t>
      </w:r>
    </w:p>
    <w:p w14:paraId="360D8BC7"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Intégration systèmes tiers</w:t>
      </w:r>
      <w:r w:rsidRPr="00274019">
        <w:rPr>
          <w:rFonts w:ascii="Calibri" w:eastAsia="Calibri" w:hAnsi="Calibri" w:cs="Arial"/>
          <w:kern w:val="2"/>
          <w:sz w:val="24"/>
          <w:szCs w:val="24"/>
          <w14:ligatures w14:val="standardContextual"/>
        </w:rPr>
        <w:t xml:space="preserve"> : Webhooks vers systèmes de gestion de flotte existants (Slack, Teams, ITSM).</w:t>
      </w:r>
    </w:p>
    <w:p w14:paraId="3C11366A"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Personnalisation utilisateur :</w:t>
      </w:r>
    </w:p>
    <w:p w14:paraId="7B615506" w14:textId="77777777" w:rsidR="00274019" w:rsidRPr="00274019" w:rsidRDefault="00274019">
      <w:pPr>
        <w:numPr>
          <w:ilvl w:val="0"/>
          <w:numId w:val="54"/>
        </w:num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Seuils d'alerte configurables par utilisateur/véhicule</w:t>
      </w:r>
    </w:p>
    <w:p w14:paraId="6007C32F" w14:textId="77777777" w:rsidR="00274019" w:rsidRPr="00274019" w:rsidRDefault="00274019">
      <w:pPr>
        <w:numPr>
          <w:ilvl w:val="0"/>
          <w:numId w:val="54"/>
        </w:num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Plages horaires de notification (mode silencieux nuit)</w:t>
      </w:r>
    </w:p>
    <w:p w14:paraId="24D7D398" w14:textId="77777777" w:rsidR="00274019" w:rsidRPr="00274019" w:rsidRDefault="00274019">
      <w:pPr>
        <w:numPr>
          <w:ilvl w:val="0"/>
          <w:numId w:val="54"/>
        </w:num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Filtrage par type d'événement et priorité</w:t>
      </w:r>
    </w:p>
    <w:p w14:paraId="06DD28D1" w14:textId="77777777" w:rsidR="00274019" w:rsidRPr="00274019" w:rsidRDefault="00274019">
      <w:pPr>
        <w:numPr>
          <w:ilvl w:val="0"/>
          <w:numId w:val="54"/>
        </w:num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Accusés de réception et suivi des actions</w:t>
      </w:r>
    </w:p>
    <w:p w14:paraId="6D738F0C" w14:textId="5A445286" w:rsidR="00274019" w:rsidRPr="00274019" w:rsidRDefault="00274019" w:rsidP="005E3C7C">
      <w:pPr>
        <w:pStyle w:val="Titre2"/>
        <w:spacing w:line="360" w:lineRule="auto"/>
      </w:pPr>
      <w:bookmarkStart w:id="60" w:name="_Toc204019988"/>
      <w:r w:rsidRPr="00274019">
        <w:t>Évolution vers des modèles d'IA avancés</w:t>
      </w:r>
      <w:bookmarkEnd w:id="60"/>
    </w:p>
    <w:p w14:paraId="0543B740"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L'amélioration continue des capacités prédictives passe par l'adoption de techniques d'IA plus sophistiquées.</w:t>
      </w:r>
    </w:p>
    <w:p w14:paraId="11D9B758"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Deep Learning pour séries temporelles :</w:t>
      </w:r>
    </w:p>
    <w:p w14:paraId="685B5B12"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Réseaux LSTM/GRU</w:t>
      </w:r>
      <w:r w:rsidRPr="00274019">
        <w:rPr>
          <w:rFonts w:ascii="Calibri" w:eastAsia="Calibri" w:hAnsi="Calibri" w:cs="Arial"/>
          <w:kern w:val="2"/>
          <w:sz w:val="24"/>
          <w:szCs w:val="24"/>
          <w14:ligatures w14:val="standardContextual"/>
        </w:rPr>
        <w:t xml:space="preserve"> : Adaptation à l'analyse de séquences temporelles longues pour détecter des patterns complexes non visibles par Random Forest.</w:t>
      </w:r>
    </w:p>
    <w:p w14:paraId="13C1B2E9"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Autoencoders</w:t>
      </w:r>
      <w:r w:rsidRPr="00274019">
        <w:rPr>
          <w:rFonts w:ascii="Calibri" w:eastAsia="Calibri" w:hAnsi="Calibri" w:cs="Arial"/>
          <w:kern w:val="2"/>
          <w:sz w:val="24"/>
          <w:szCs w:val="24"/>
          <w14:ligatures w14:val="standardContextual"/>
        </w:rPr>
        <w:t xml:space="preserve"> : Détection d'anomalies non supervisée, identification de patterns de fonctionnement inconnus.</w:t>
      </w:r>
    </w:p>
    <w:p w14:paraId="08F9414E"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Transformers adaptés</w:t>
      </w:r>
      <w:r w:rsidRPr="00274019">
        <w:rPr>
          <w:rFonts w:ascii="Calibri" w:eastAsia="Calibri" w:hAnsi="Calibri" w:cs="Arial"/>
          <w:kern w:val="2"/>
          <w:sz w:val="24"/>
          <w:szCs w:val="24"/>
          <w14:ligatures w14:val="standardContextual"/>
        </w:rPr>
        <w:t xml:space="preserve"> : Application des architectures d'attention pour capturer des dépendances long-terme entre capteurs.</w:t>
      </w:r>
    </w:p>
    <w:p w14:paraId="5D4B0AB3"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lastRenderedPageBreak/>
        <w:t>Apprentissage en continu :</w:t>
      </w:r>
    </w:p>
    <w:p w14:paraId="22E66C2A"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Online Learning</w:t>
      </w:r>
      <w:r w:rsidRPr="00274019">
        <w:rPr>
          <w:rFonts w:ascii="Calibri" w:eastAsia="Calibri" w:hAnsi="Calibri" w:cs="Arial"/>
          <w:kern w:val="2"/>
          <w:sz w:val="24"/>
          <w:szCs w:val="24"/>
          <w14:ligatures w14:val="standardContextual"/>
        </w:rPr>
        <w:t xml:space="preserve"> : Adaptation du modèle aux spécificités de chaque véhicule sans réentraînement complet.</w:t>
      </w:r>
    </w:p>
    <w:p w14:paraId="7CD059C0"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Federated Learning</w:t>
      </w:r>
      <w:r w:rsidRPr="00274019">
        <w:rPr>
          <w:rFonts w:ascii="Calibri" w:eastAsia="Calibri" w:hAnsi="Calibri" w:cs="Arial"/>
          <w:kern w:val="2"/>
          <w:sz w:val="24"/>
          <w:szCs w:val="24"/>
          <w14:ligatures w14:val="standardContextual"/>
        </w:rPr>
        <w:t xml:space="preserve"> : Apprentissage distribué préservant la confidentialité, amélioration collective sans partage de données brutes.</w:t>
      </w:r>
    </w:p>
    <w:p w14:paraId="60101A6D"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Active Learning</w:t>
      </w:r>
      <w:r w:rsidRPr="00274019">
        <w:rPr>
          <w:rFonts w:ascii="Calibri" w:eastAsia="Calibri" w:hAnsi="Calibri" w:cs="Arial"/>
          <w:kern w:val="2"/>
          <w:sz w:val="24"/>
          <w:szCs w:val="24"/>
          <w14:ligatures w14:val="standardContextual"/>
        </w:rPr>
        <w:t xml:space="preserve"> : Identification automatique des cas ambigus nécessitant validation expert pour amélioration ciblée.</w:t>
      </w:r>
    </w:p>
    <w:p w14:paraId="64D2B537"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IA explicable (XAI) :</w:t>
      </w:r>
    </w:p>
    <w:p w14:paraId="027EF539"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SHAP/LIME</w:t>
      </w:r>
      <w:r w:rsidRPr="00274019">
        <w:rPr>
          <w:rFonts w:ascii="Calibri" w:eastAsia="Calibri" w:hAnsi="Calibri" w:cs="Arial"/>
          <w:kern w:val="2"/>
          <w:sz w:val="24"/>
          <w:szCs w:val="24"/>
          <w14:ligatures w14:val="standardContextual"/>
        </w:rPr>
        <w:t xml:space="preserve"> : Explication détaillée des prédictions pour validation métier et confiance utilisateur.</w:t>
      </w:r>
    </w:p>
    <w:p w14:paraId="5B9230F2"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Visualisations interactives</w:t>
      </w:r>
      <w:r w:rsidRPr="00274019">
        <w:rPr>
          <w:rFonts w:ascii="Calibri" w:eastAsia="Calibri" w:hAnsi="Calibri" w:cs="Arial"/>
          <w:kern w:val="2"/>
          <w:sz w:val="24"/>
          <w:szCs w:val="24"/>
          <w14:ligatures w14:val="standardContextual"/>
        </w:rPr>
        <w:t xml:space="preserve"> : Interface permettant exploration des facteurs contribuant aux prédictions.</w:t>
      </w:r>
    </w:p>
    <w:p w14:paraId="126C9853"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Règles métier hybrides</w:t>
      </w:r>
      <w:r w:rsidRPr="00274019">
        <w:rPr>
          <w:rFonts w:ascii="Calibri" w:eastAsia="Calibri" w:hAnsi="Calibri" w:cs="Arial"/>
          <w:kern w:val="2"/>
          <w:sz w:val="24"/>
          <w:szCs w:val="24"/>
          <w14:ligatures w14:val="standardContextual"/>
        </w:rPr>
        <w:t xml:space="preserve"> : Combinaison IA + expertise domaine pour prédictions robustes et explicables.</w:t>
      </w:r>
    </w:p>
    <w:p w14:paraId="6B1C5B8D" w14:textId="4F7DC446" w:rsidR="00274019" w:rsidRPr="00274019" w:rsidRDefault="00274019" w:rsidP="005E3C7C">
      <w:pPr>
        <w:pStyle w:val="Titre2"/>
        <w:spacing w:line="360" w:lineRule="auto"/>
      </w:pPr>
      <w:bookmarkStart w:id="61" w:name="_Toc204019989"/>
      <w:r w:rsidRPr="00274019">
        <w:t>Renforcement de la sécurité</w:t>
      </w:r>
      <w:bookmarkEnd w:id="61"/>
    </w:p>
    <w:p w14:paraId="39F1214A"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La sécurité constitue un enjeu critique pour tout système de contrôle véhiculaire connecté.</w:t>
      </w:r>
    </w:p>
    <w:p w14:paraId="7296F177"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Authentification et autorisation robustes :</w:t>
      </w:r>
    </w:p>
    <w:p w14:paraId="23BA5D6A"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Multi-factor Authentication (MFA)</w:t>
      </w:r>
      <w:r w:rsidRPr="00274019">
        <w:rPr>
          <w:rFonts w:ascii="Calibri" w:eastAsia="Calibri" w:hAnsi="Calibri" w:cs="Arial"/>
          <w:kern w:val="2"/>
          <w:sz w:val="24"/>
          <w:szCs w:val="24"/>
          <w14:ligatures w14:val="standardContextual"/>
        </w:rPr>
        <w:t xml:space="preserve"> : Combinaison mot de passe + token/biométrie pour accès sensibles.</w:t>
      </w:r>
    </w:p>
    <w:p w14:paraId="3F9E76A9"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OAuth2/OpenID Connect</w:t>
      </w:r>
      <w:r w:rsidRPr="00274019">
        <w:rPr>
          <w:rFonts w:ascii="Calibri" w:eastAsia="Calibri" w:hAnsi="Calibri" w:cs="Arial"/>
          <w:kern w:val="2"/>
          <w:sz w:val="24"/>
          <w:szCs w:val="24"/>
          <w14:ligatures w14:val="standardContextual"/>
        </w:rPr>
        <w:t xml:space="preserve"> : Intégration systèmes d'authentification entreprise (Active Directory, LDAP).</w:t>
      </w:r>
    </w:p>
    <w:p w14:paraId="3D3B125A"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Certificats PKI</w:t>
      </w:r>
      <w:r w:rsidRPr="00274019">
        <w:rPr>
          <w:rFonts w:ascii="Calibri" w:eastAsia="Calibri" w:hAnsi="Calibri" w:cs="Arial"/>
          <w:kern w:val="2"/>
          <w:sz w:val="24"/>
          <w:szCs w:val="24"/>
          <w14:ligatures w14:val="standardContextual"/>
        </w:rPr>
        <w:t xml:space="preserve"> : Infrastructure à clés publiques pour authentification mutuelle device ↔ serveur.</w:t>
      </w:r>
    </w:p>
    <w:p w14:paraId="1E3BE22F"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Gestion des sessions</w:t>
      </w:r>
      <w:r w:rsidRPr="00274019">
        <w:rPr>
          <w:rFonts w:ascii="Calibri" w:eastAsia="Calibri" w:hAnsi="Calibri" w:cs="Arial"/>
          <w:kern w:val="2"/>
          <w:sz w:val="24"/>
          <w:szCs w:val="24"/>
          <w14:ligatures w14:val="standardContextual"/>
        </w:rPr>
        <w:t xml:space="preserve"> : Tokens JWT avec expiration, révocation, rotation automatique.</w:t>
      </w:r>
    </w:p>
    <w:p w14:paraId="7A60F698"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Chiffrement end-to-end :</w:t>
      </w:r>
    </w:p>
    <w:p w14:paraId="74E11708"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Communication chiffrée</w:t>
      </w:r>
      <w:r w:rsidRPr="00274019">
        <w:rPr>
          <w:rFonts w:ascii="Calibri" w:eastAsia="Calibri" w:hAnsi="Calibri" w:cs="Arial"/>
          <w:kern w:val="2"/>
          <w:sz w:val="24"/>
          <w:szCs w:val="24"/>
          <w14:ligatures w14:val="standardContextual"/>
        </w:rPr>
        <w:t xml:space="preserve"> : TLS 1.3 minimum pour toutes les communications, pinning de certificats.</w:t>
      </w:r>
    </w:p>
    <w:p w14:paraId="7A3D8ACF"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Chiffrement données au repos</w:t>
      </w:r>
      <w:r w:rsidRPr="00274019">
        <w:rPr>
          <w:rFonts w:ascii="Calibri" w:eastAsia="Calibri" w:hAnsi="Calibri" w:cs="Arial"/>
          <w:kern w:val="2"/>
          <w:sz w:val="24"/>
          <w:szCs w:val="24"/>
          <w14:ligatures w14:val="standardContextual"/>
        </w:rPr>
        <w:t xml:space="preserve"> : Chiffrement base de données (TDE) et fichiers sensibles (AES-256).</w:t>
      </w:r>
    </w:p>
    <w:p w14:paraId="26031F9C"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lastRenderedPageBreak/>
        <w:t>Chiffrement des commandes</w:t>
      </w:r>
      <w:r w:rsidRPr="00274019">
        <w:rPr>
          <w:rFonts w:ascii="Calibri" w:eastAsia="Calibri" w:hAnsi="Calibri" w:cs="Arial"/>
          <w:kern w:val="2"/>
          <w:sz w:val="24"/>
          <w:szCs w:val="24"/>
          <w14:ligatures w14:val="standardContextual"/>
        </w:rPr>
        <w:t xml:space="preserve"> : Signature cryptographique des commandes de contrôle véhiculaire.</w:t>
      </w:r>
    </w:p>
    <w:p w14:paraId="60E0799D"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Sécurité applicative :</w:t>
      </w:r>
    </w:p>
    <w:p w14:paraId="1EA662FD"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Validation stricte entrées</w:t>
      </w:r>
      <w:r w:rsidRPr="00274019">
        <w:rPr>
          <w:rFonts w:ascii="Calibri" w:eastAsia="Calibri" w:hAnsi="Calibri" w:cs="Arial"/>
          <w:kern w:val="2"/>
          <w:sz w:val="24"/>
          <w:szCs w:val="24"/>
          <w14:ligatures w14:val="standardContextual"/>
        </w:rPr>
        <w:t xml:space="preserve"> : Sanitisation, validation côté serveur, protection injections.</w:t>
      </w:r>
    </w:p>
    <w:p w14:paraId="70304D6A"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Rate limiting</w:t>
      </w:r>
      <w:r w:rsidRPr="00274019">
        <w:rPr>
          <w:rFonts w:ascii="Calibri" w:eastAsia="Calibri" w:hAnsi="Calibri" w:cs="Arial"/>
          <w:kern w:val="2"/>
          <w:sz w:val="24"/>
          <w:szCs w:val="24"/>
          <w14:ligatures w14:val="standardContextual"/>
        </w:rPr>
        <w:t xml:space="preserve"> : Protection contre attaques par déni de service et brute force.</w:t>
      </w:r>
    </w:p>
    <w:p w14:paraId="0816BC9E"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Audit de sécurité</w:t>
      </w:r>
      <w:r w:rsidRPr="00274019">
        <w:rPr>
          <w:rFonts w:ascii="Calibri" w:eastAsia="Calibri" w:hAnsi="Calibri" w:cs="Arial"/>
          <w:kern w:val="2"/>
          <w:sz w:val="24"/>
          <w:szCs w:val="24"/>
          <w14:ligatures w14:val="standardContextual"/>
        </w:rPr>
        <w:t xml:space="preserve"> : Logging exhaustif des accès, tentatives d'intrusion, actions sensibles.</w:t>
      </w:r>
    </w:p>
    <w:p w14:paraId="6B4EBC75"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Segmentation réseau</w:t>
      </w:r>
      <w:r w:rsidRPr="00274019">
        <w:rPr>
          <w:rFonts w:ascii="Calibri" w:eastAsia="Calibri" w:hAnsi="Calibri" w:cs="Arial"/>
          <w:kern w:val="2"/>
          <w:sz w:val="24"/>
          <w:szCs w:val="24"/>
          <w14:ligatures w14:val="standardContextual"/>
        </w:rPr>
        <w:t xml:space="preserve"> : Isolation des composants critiques, DMZ pour interfaces publiques.</w:t>
      </w:r>
    </w:p>
    <w:p w14:paraId="46A0C426" w14:textId="748D4DF1" w:rsidR="00274019" w:rsidRPr="00274019" w:rsidRDefault="00274019" w:rsidP="005E3C7C">
      <w:pPr>
        <w:pStyle w:val="Titre2"/>
        <w:spacing w:line="360" w:lineRule="auto"/>
      </w:pPr>
      <w:bookmarkStart w:id="62" w:name="_Toc204019990"/>
      <w:r w:rsidRPr="00274019">
        <w:t>Scalabilité et architecture distribuée</w:t>
      </w:r>
      <w:bookmarkEnd w:id="62"/>
    </w:p>
    <w:p w14:paraId="2091B229"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kern w:val="2"/>
          <w:sz w:val="24"/>
          <w:szCs w:val="24"/>
          <w14:ligatures w14:val="standardContextual"/>
        </w:rPr>
        <w:t>L'évolution vers un système supportant de multiples véhicules nécessite une refonte architecturale.</w:t>
      </w:r>
    </w:p>
    <w:p w14:paraId="106C85E5"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Microservices et conteneurisation :</w:t>
      </w:r>
    </w:p>
    <w:p w14:paraId="2E59621B"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Architecture microservices</w:t>
      </w:r>
      <w:r w:rsidRPr="00274019">
        <w:rPr>
          <w:rFonts w:ascii="Calibri" w:eastAsia="Calibri" w:hAnsi="Calibri" w:cs="Arial"/>
          <w:kern w:val="2"/>
          <w:sz w:val="24"/>
          <w:szCs w:val="24"/>
          <w14:ligatures w14:val="standardContextual"/>
        </w:rPr>
        <w:t xml:space="preserve"> : Décomposition en services spécialisés (authentification, contrôle, prédiction, notifications) pour scalabilité indépendante.</w:t>
      </w:r>
    </w:p>
    <w:p w14:paraId="36157D53"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Conteneurisation Docker</w:t>
      </w:r>
      <w:r w:rsidRPr="00274019">
        <w:rPr>
          <w:rFonts w:ascii="Calibri" w:eastAsia="Calibri" w:hAnsi="Calibri" w:cs="Arial"/>
          <w:kern w:val="2"/>
          <w:sz w:val="24"/>
          <w:szCs w:val="24"/>
          <w14:ligatures w14:val="standardContextual"/>
        </w:rPr>
        <w:t xml:space="preserve"> : Déploiement cohérent multi-environnements, orchestration Kubernetes pour haute disponibilité.</w:t>
      </w:r>
    </w:p>
    <w:p w14:paraId="7175B8FC"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API Gateway</w:t>
      </w:r>
      <w:r w:rsidRPr="00274019">
        <w:rPr>
          <w:rFonts w:ascii="Calibri" w:eastAsia="Calibri" w:hAnsi="Calibri" w:cs="Arial"/>
          <w:kern w:val="2"/>
          <w:sz w:val="24"/>
          <w:szCs w:val="24"/>
          <w14:ligatures w14:val="standardContextual"/>
        </w:rPr>
        <w:t xml:space="preserve"> : Point d'entrée unique avec load balancing, rate limiting, authentification centralisée.</w:t>
      </w:r>
    </w:p>
    <w:p w14:paraId="4C468199"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Bases de données distribuées :</w:t>
      </w:r>
    </w:p>
    <w:p w14:paraId="47E6B3B5"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Sharding par véhicule</w:t>
      </w:r>
      <w:r w:rsidRPr="00274019">
        <w:rPr>
          <w:rFonts w:ascii="Calibri" w:eastAsia="Calibri" w:hAnsi="Calibri" w:cs="Arial"/>
          <w:kern w:val="2"/>
          <w:sz w:val="24"/>
          <w:szCs w:val="24"/>
          <w14:ligatures w14:val="standardContextual"/>
        </w:rPr>
        <w:t xml:space="preserve"> : Partitionnement horizontal des données pour performances et isolation.</w:t>
      </w:r>
    </w:p>
    <w:p w14:paraId="7888FA85"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Réplication maître-esclave</w:t>
      </w:r>
      <w:r w:rsidRPr="00274019">
        <w:rPr>
          <w:rFonts w:ascii="Calibri" w:eastAsia="Calibri" w:hAnsi="Calibri" w:cs="Arial"/>
          <w:kern w:val="2"/>
          <w:sz w:val="24"/>
          <w:szCs w:val="24"/>
          <w14:ligatures w14:val="standardContextual"/>
        </w:rPr>
        <w:t xml:space="preserve"> : Haute disponibilité avec basculement automatique.</w:t>
      </w:r>
    </w:p>
    <w:p w14:paraId="39FFC35E"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Cache distribué</w:t>
      </w:r>
      <w:r w:rsidRPr="00274019">
        <w:rPr>
          <w:rFonts w:ascii="Calibri" w:eastAsia="Calibri" w:hAnsi="Calibri" w:cs="Arial"/>
          <w:kern w:val="2"/>
          <w:sz w:val="24"/>
          <w:szCs w:val="24"/>
          <w14:ligatures w14:val="standardContextual"/>
        </w:rPr>
        <w:t xml:space="preserve"> : Redis Cluster pour cache des données fréquemment accédées.</w:t>
      </w:r>
    </w:p>
    <w:p w14:paraId="23F6BB27" w14:textId="77777777" w:rsidR="00274019" w:rsidRPr="00274019" w:rsidRDefault="00274019" w:rsidP="005E3C7C">
      <w:pPr>
        <w:spacing w:after="160"/>
        <w:ind w:left="-142"/>
        <w:rPr>
          <w:rFonts w:ascii="Calibri" w:eastAsia="Calibri" w:hAnsi="Calibri" w:cs="Arial"/>
          <w:b/>
          <w:bCs/>
          <w:i/>
          <w:iCs/>
          <w:kern w:val="2"/>
          <w:sz w:val="24"/>
          <w:szCs w:val="24"/>
          <w:u w:val="dotDash"/>
          <w14:ligatures w14:val="standardContextual"/>
        </w:rPr>
      </w:pPr>
      <w:r w:rsidRPr="00274019">
        <w:rPr>
          <w:rFonts w:ascii="Calibri" w:eastAsia="Calibri" w:hAnsi="Calibri" w:cs="Arial"/>
          <w:b/>
          <w:bCs/>
          <w:i/>
          <w:iCs/>
          <w:kern w:val="2"/>
          <w:sz w:val="24"/>
          <w:szCs w:val="24"/>
          <w:u w:val="dotDash"/>
          <w14:ligatures w14:val="standardContextual"/>
        </w:rPr>
        <w:t>Monitoring et observabilité :</w:t>
      </w:r>
    </w:p>
    <w:p w14:paraId="4B767E04"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Métriques applicatives</w:t>
      </w:r>
      <w:r w:rsidRPr="00274019">
        <w:rPr>
          <w:rFonts w:ascii="Calibri" w:eastAsia="Calibri" w:hAnsi="Calibri" w:cs="Arial"/>
          <w:kern w:val="2"/>
          <w:sz w:val="24"/>
          <w:szCs w:val="24"/>
          <w14:ligatures w14:val="standardContextual"/>
        </w:rPr>
        <w:t xml:space="preserve"> : Prometheus + Grafana pour monitoring performances et alertes.</w:t>
      </w:r>
    </w:p>
    <w:p w14:paraId="1BCD37CC" w14:textId="77777777" w:rsidR="00274019" w:rsidRPr="00274019" w:rsidRDefault="00274019" w:rsidP="00274019">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Tracing distribué</w:t>
      </w:r>
      <w:r w:rsidRPr="00274019">
        <w:rPr>
          <w:rFonts w:ascii="Calibri" w:eastAsia="Calibri" w:hAnsi="Calibri" w:cs="Arial"/>
          <w:kern w:val="2"/>
          <w:sz w:val="24"/>
          <w:szCs w:val="24"/>
          <w14:ligatures w14:val="standardContextual"/>
        </w:rPr>
        <w:t xml:space="preserve"> : Jaeger pour suivi des requêtes inter-services et debugging.</w:t>
      </w:r>
    </w:p>
    <w:p w14:paraId="430EA4F1" w14:textId="0AD1CF05" w:rsidR="00274019" w:rsidRPr="006C2B4F" w:rsidRDefault="00274019" w:rsidP="006C2B4F">
      <w:pPr>
        <w:spacing w:after="160"/>
        <w:rPr>
          <w:rFonts w:ascii="Calibri" w:eastAsia="Calibri" w:hAnsi="Calibri" w:cs="Arial"/>
          <w:kern w:val="2"/>
          <w:sz w:val="24"/>
          <w:szCs w:val="24"/>
          <w14:ligatures w14:val="standardContextual"/>
        </w:rPr>
      </w:pPr>
      <w:r w:rsidRPr="00274019">
        <w:rPr>
          <w:rFonts w:ascii="Calibri" w:eastAsia="Calibri" w:hAnsi="Calibri" w:cs="Arial"/>
          <w:i/>
          <w:iCs/>
          <w:kern w:val="2"/>
          <w:sz w:val="24"/>
          <w:szCs w:val="24"/>
          <w14:ligatures w14:val="standardContextual"/>
        </w:rPr>
        <w:t>Logging centralisé</w:t>
      </w:r>
      <w:r w:rsidRPr="00274019">
        <w:rPr>
          <w:rFonts w:ascii="Calibri" w:eastAsia="Calibri" w:hAnsi="Calibri" w:cs="Arial"/>
          <w:kern w:val="2"/>
          <w:sz w:val="24"/>
          <w:szCs w:val="24"/>
          <w14:ligatures w14:val="standardContextual"/>
        </w:rPr>
        <w:t xml:space="preserve"> : ELK Stack (Elasticsearch, Logstash, Kibana) pour analyse logs.</w:t>
      </w:r>
      <w:r>
        <w:br w:type="page"/>
      </w:r>
    </w:p>
    <w:p w14:paraId="5BF367F1" w14:textId="3BF50D5E" w:rsidR="005B6453" w:rsidRPr="00B834C1" w:rsidRDefault="005B6453">
      <w:pPr>
        <w:pStyle w:val="Titre1"/>
      </w:pPr>
      <w:bookmarkStart w:id="63" w:name="_Toc204019991"/>
      <w:r w:rsidRPr="00B834C1">
        <w:lastRenderedPageBreak/>
        <w:t>Conclusion</w:t>
      </w:r>
      <w:bookmarkEnd w:id="63"/>
    </w:p>
    <w:p w14:paraId="23E76E61" w14:textId="77777777" w:rsidR="00DD1760" w:rsidRPr="0073393A" w:rsidRDefault="00DD1760" w:rsidP="00DD1760">
      <w:pPr>
        <w:spacing w:before="100" w:beforeAutospacing="1" w:after="100" w:afterAutospacing="1" w:line="360" w:lineRule="auto"/>
        <w:jc w:val="lowKashida"/>
        <w:rPr>
          <w:rFonts w:asciiTheme="majorBidi" w:eastAsia="Times New Roman" w:hAnsiTheme="majorBidi" w:cstheme="majorBidi"/>
          <w:sz w:val="24"/>
          <w:szCs w:val="24"/>
          <w:lang w:eastAsia="fr-FR"/>
        </w:rPr>
      </w:pPr>
      <w:r w:rsidRPr="0073393A">
        <w:rPr>
          <w:rFonts w:asciiTheme="majorBidi" w:eastAsia="Times New Roman" w:hAnsiTheme="majorBidi" w:cstheme="majorBidi"/>
          <w:sz w:val="24"/>
          <w:szCs w:val="24"/>
          <w:lang w:eastAsia="fr-FR"/>
        </w:rPr>
        <w:t>Le présent projet s’inscrit dans une démarche de transformation numérique appliquée à la gestion et au contrôle des véhicules à distance. En mobilisant des technologies modernes telles que Python/Flask pour le backend, Streamlit pour l’interface, ainsi qu’une base de données SQLite, nous avons pu concevoir une solution logicielle complète, modulaire et orientée utilisateur.</w:t>
      </w:r>
    </w:p>
    <w:p w14:paraId="00825350" w14:textId="77777777" w:rsidR="00DD1760" w:rsidRPr="0073393A" w:rsidRDefault="00DD1760" w:rsidP="00DD1760">
      <w:pPr>
        <w:spacing w:before="100" w:beforeAutospacing="1" w:after="100" w:afterAutospacing="1" w:line="360" w:lineRule="auto"/>
        <w:jc w:val="lowKashida"/>
        <w:rPr>
          <w:rFonts w:asciiTheme="majorBidi" w:eastAsia="Times New Roman" w:hAnsiTheme="majorBidi" w:cstheme="majorBidi"/>
          <w:sz w:val="24"/>
          <w:szCs w:val="24"/>
          <w:lang w:eastAsia="fr-FR"/>
        </w:rPr>
      </w:pPr>
      <w:r w:rsidRPr="0073393A">
        <w:rPr>
          <w:rFonts w:asciiTheme="majorBidi" w:eastAsia="Times New Roman" w:hAnsiTheme="majorBidi" w:cstheme="majorBidi"/>
          <w:sz w:val="24"/>
          <w:szCs w:val="24"/>
          <w:lang w:eastAsia="fr-FR"/>
        </w:rPr>
        <w:t>La spécificité du projet réside dans son approche purement logicielle, simulant les aspects essentiels du suivi et du contrôle d’un véhicule sans recourir à du matériel physique. Cette orientation a permis de se concentrer sur l’architecture logicielle, la structuration des données, la réactivité de l’interface, ainsi que l’adaptabilité multilingue du système.</w:t>
      </w:r>
    </w:p>
    <w:p w14:paraId="22C2CFE6" w14:textId="77777777" w:rsidR="00DD1760" w:rsidRPr="0073393A" w:rsidRDefault="00DD1760" w:rsidP="00DD1760">
      <w:pPr>
        <w:spacing w:before="100" w:beforeAutospacing="1" w:after="100" w:afterAutospacing="1" w:line="360" w:lineRule="auto"/>
        <w:jc w:val="lowKashida"/>
        <w:rPr>
          <w:rFonts w:asciiTheme="majorBidi" w:eastAsia="Times New Roman" w:hAnsiTheme="majorBidi" w:cstheme="majorBidi"/>
          <w:sz w:val="24"/>
          <w:szCs w:val="24"/>
          <w:lang w:eastAsia="fr-FR"/>
        </w:rPr>
      </w:pPr>
      <w:r w:rsidRPr="0073393A">
        <w:rPr>
          <w:rFonts w:asciiTheme="majorBidi" w:eastAsia="Times New Roman" w:hAnsiTheme="majorBidi" w:cstheme="majorBidi"/>
          <w:sz w:val="24"/>
          <w:szCs w:val="24"/>
          <w:lang w:eastAsia="fr-FR"/>
        </w:rPr>
        <w:t>La solution développée se distingue par son accessibilité, son interface intuitive et son approche entièrement logicielle, évitant les contraintes matérielles habituelles. Grâce à l'utilisation de technologies modernes telles que Python, Flask, Streamlit et SQLite, nous avons pu créer un environnement fonctionnel, modulable, et apte à évoluer vers des versions plus avancées, notamment avec des applications mobiles, des notifications temps réel ou une extension vers des usages professionnels.</w:t>
      </w:r>
    </w:p>
    <w:p w14:paraId="26AE6800" w14:textId="295B3258" w:rsidR="00DD1760" w:rsidRDefault="00DD1760" w:rsidP="00DD1760">
      <w:pPr>
        <w:spacing w:before="100" w:beforeAutospacing="1" w:after="100" w:afterAutospacing="1" w:line="360" w:lineRule="auto"/>
        <w:jc w:val="lowKashida"/>
        <w:rPr>
          <w:rFonts w:asciiTheme="majorBidi" w:eastAsia="Times New Roman" w:hAnsiTheme="majorBidi" w:cstheme="majorBidi"/>
          <w:sz w:val="24"/>
          <w:szCs w:val="24"/>
          <w:lang w:eastAsia="fr-FR"/>
        </w:rPr>
      </w:pPr>
      <w:r w:rsidRPr="0073393A">
        <w:rPr>
          <w:rFonts w:asciiTheme="majorBidi" w:eastAsia="Times New Roman" w:hAnsiTheme="majorBidi" w:cstheme="majorBidi"/>
          <w:sz w:val="24"/>
          <w:szCs w:val="24"/>
          <w:lang w:eastAsia="fr-FR"/>
        </w:rPr>
        <w:t>En perspective, cette application pourrait être enrichie par une intégration matérielle (capteurs réels, modules GPS/GSM), un système d’alertes en temps réel, ou encore un déploiement mobile multiplateforme. Ce projet constitue ainsi une base solide pour des développements futurs dans le domaine des véhicules intelligents et de l’Internet des Objets (IoT).</w:t>
      </w:r>
    </w:p>
    <w:p w14:paraId="0BD884E2" w14:textId="2DFF9B34" w:rsidR="006C2B4F" w:rsidRPr="008808BB" w:rsidRDefault="006C2B4F">
      <w:pPr>
        <w:rPr>
          <w:rFonts w:asciiTheme="majorBidi" w:hAnsiTheme="majorBidi" w:cstheme="majorBidi"/>
          <w:lang w:val="fr-BE"/>
        </w:rPr>
      </w:pPr>
      <w:r w:rsidRPr="008808BB">
        <w:rPr>
          <w:rFonts w:asciiTheme="majorBidi" w:hAnsiTheme="majorBidi" w:cstheme="majorBidi"/>
          <w:lang w:val="fr-BE"/>
        </w:rPr>
        <w:br w:type="page"/>
      </w:r>
    </w:p>
    <w:p w14:paraId="5F7FC783" w14:textId="77777777" w:rsidR="006C2B4F" w:rsidRPr="006C2B4F" w:rsidRDefault="006C2B4F">
      <w:pPr>
        <w:pStyle w:val="Titre1"/>
        <w:spacing w:line="480" w:lineRule="auto"/>
      </w:pPr>
      <w:bookmarkStart w:id="64" w:name="_Toc204019992"/>
      <w:r w:rsidRPr="002F57DE">
        <w:lastRenderedPageBreak/>
        <w:t>Glossaire</w:t>
      </w:r>
      <w:bookmarkEnd w:id="64"/>
    </w:p>
    <w:p w14:paraId="4415D8F0" w14:textId="77777777" w:rsidR="006C2B4F" w:rsidRPr="006C2B4F" w:rsidRDefault="006C2B4F" w:rsidP="006C2B4F">
      <w:pPr>
        <w:rPr>
          <w:sz w:val="24"/>
          <w:szCs w:val="24"/>
        </w:rPr>
      </w:pPr>
      <w:r w:rsidRPr="006C2B4F">
        <w:rPr>
          <w:b/>
          <w:bCs/>
          <w:sz w:val="24"/>
          <w:szCs w:val="24"/>
        </w:rPr>
        <w:t>API (Application Programming Interface)</w:t>
      </w:r>
      <w:r w:rsidRPr="006C2B4F">
        <w:rPr>
          <w:sz w:val="24"/>
          <w:szCs w:val="24"/>
        </w:rPr>
        <w:t xml:space="preserve"> : Interface de programmation permettant l'interaction entre différents composants logiciels par l'exposition de fonctions standardisées.</w:t>
      </w:r>
    </w:p>
    <w:p w14:paraId="2A7F98CE" w14:textId="77777777" w:rsidR="006D6ACD" w:rsidRPr="006C2B4F" w:rsidRDefault="006C2B4F" w:rsidP="006D6ACD">
      <w:pPr>
        <w:rPr>
          <w:sz w:val="24"/>
          <w:szCs w:val="24"/>
        </w:rPr>
      </w:pPr>
      <w:r w:rsidRPr="006C2B4F">
        <w:rPr>
          <w:b/>
          <w:bCs/>
          <w:sz w:val="24"/>
          <w:szCs w:val="24"/>
        </w:rPr>
        <w:t>CAN Bus (Controller Area Network)</w:t>
      </w:r>
      <w:r w:rsidRPr="006C2B4F">
        <w:rPr>
          <w:sz w:val="24"/>
          <w:szCs w:val="24"/>
        </w:rPr>
        <w:t xml:space="preserve"> : Protocole de communication série développé pour l'industrie automobile permettant la communication entre les différents modules électroniques d'un véhicule.</w:t>
      </w:r>
    </w:p>
    <w:p w14:paraId="15303BB1" w14:textId="3507D3F2" w:rsidR="006C2B4F" w:rsidRPr="006C2B4F" w:rsidRDefault="006D6ACD" w:rsidP="006D6ACD">
      <w:pPr>
        <w:rPr>
          <w:sz w:val="24"/>
          <w:szCs w:val="24"/>
        </w:rPr>
      </w:pPr>
      <w:r w:rsidRPr="006C2B4F">
        <w:rPr>
          <w:b/>
          <w:bCs/>
          <w:sz w:val="24"/>
          <w:szCs w:val="24"/>
        </w:rPr>
        <w:t>Machine Learning</w:t>
      </w:r>
      <w:r w:rsidRPr="006C2B4F">
        <w:rPr>
          <w:sz w:val="24"/>
          <w:szCs w:val="24"/>
        </w:rPr>
        <w:t xml:space="preserve"> : Domaine de l'intelligence artificielle permettant aux systèmes d'apprendre automatiquement à partir de données sans programmation explicite.</w:t>
      </w:r>
    </w:p>
    <w:p w14:paraId="766EBA3B" w14:textId="77777777" w:rsidR="006C2B4F" w:rsidRPr="006C2B4F" w:rsidRDefault="006C2B4F" w:rsidP="006C2B4F">
      <w:pPr>
        <w:rPr>
          <w:sz w:val="24"/>
          <w:szCs w:val="24"/>
        </w:rPr>
      </w:pPr>
      <w:r w:rsidRPr="006C2B4F">
        <w:rPr>
          <w:b/>
          <w:bCs/>
          <w:sz w:val="24"/>
          <w:szCs w:val="24"/>
        </w:rPr>
        <w:t>Deep Learning</w:t>
      </w:r>
      <w:r w:rsidRPr="006C2B4F">
        <w:rPr>
          <w:sz w:val="24"/>
          <w:szCs w:val="24"/>
        </w:rPr>
        <w:t xml:space="preserve"> : Sous-domaine du machine learning utilisant des réseaux de neurones artificiels multicouches pour l'apprentissage de représentations complexes dans les données.</w:t>
      </w:r>
    </w:p>
    <w:p w14:paraId="10EB6DD6" w14:textId="77777777" w:rsidR="006C2B4F" w:rsidRPr="006C2B4F" w:rsidRDefault="006C2B4F" w:rsidP="006C2B4F">
      <w:pPr>
        <w:rPr>
          <w:sz w:val="24"/>
          <w:szCs w:val="24"/>
        </w:rPr>
      </w:pPr>
      <w:r w:rsidRPr="006C2B4F">
        <w:rPr>
          <w:b/>
          <w:bCs/>
          <w:sz w:val="24"/>
          <w:szCs w:val="24"/>
        </w:rPr>
        <w:t>Edge Computing</w:t>
      </w:r>
      <w:r w:rsidRPr="006C2B4F">
        <w:rPr>
          <w:sz w:val="24"/>
          <w:szCs w:val="24"/>
        </w:rPr>
        <w:t xml:space="preserve"> : Paradigme informatique rapprochant le traitement des données de leur source de génération pour réduire la latence et optimiser la bande passante.</w:t>
      </w:r>
    </w:p>
    <w:p w14:paraId="32E15CB8" w14:textId="77777777" w:rsidR="006C2B4F" w:rsidRPr="006C2B4F" w:rsidRDefault="006C2B4F" w:rsidP="006C2B4F">
      <w:pPr>
        <w:rPr>
          <w:sz w:val="24"/>
          <w:szCs w:val="24"/>
        </w:rPr>
      </w:pPr>
      <w:r w:rsidRPr="006C2B4F">
        <w:rPr>
          <w:b/>
          <w:bCs/>
          <w:sz w:val="24"/>
          <w:szCs w:val="24"/>
        </w:rPr>
        <w:t>Feature Engineering</w:t>
      </w:r>
      <w:r w:rsidRPr="006C2B4F">
        <w:rPr>
          <w:sz w:val="24"/>
          <w:szCs w:val="24"/>
        </w:rPr>
        <w:t xml:space="preserve"> : Processus de sélection, modification et création de variables (features) à partir des données brutes pour améliorer les performances des modèles d'apprentissage automatique.</w:t>
      </w:r>
    </w:p>
    <w:p w14:paraId="0AAEDE9B" w14:textId="77777777" w:rsidR="006C2B4F" w:rsidRPr="006C2B4F" w:rsidRDefault="006C2B4F" w:rsidP="006C2B4F">
      <w:pPr>
        <w:rPr>
          <w:sz w:val="24"/>
          <w:szCs w:val="24"/>
        </w:rPr>
      </w:pPr>
      <w:r w:rsidRPr="006C2B4F">
        <w:rPr>
          <w:b/>
          <w:bCs/>
          <w:sz w:val="24"/>
          <w:szCs w:val="24"/>
        </w:rPr>
        <w:t>Flask</w:t>
      </w:r>
      <w:r w:rsidRPr="006C2B4F">
        <w:rPr>
          <w:sz w:val="24"/>
          <w:szCs w:val="24"/>
        </w:rPr>
        <w:t xml:space="preserve"> : Framework web léger pour Python permettant le développement rapide d'applications web et d'APIs REST.</w:t>
      </w:r>
    </w:p>
    <w:p w14:paraId="719E9907" w14:textId="77777777" w:rsidR="006C2B4F" w:rsidRPr="006C2B4F" w:rsidRDefault="006C2B4F" w:rsidP="006C2B4F">
      <w:pPr>
        <w:rPr>
          <w:sz w:val="24"/>
          <w:szCs w:val="24"/>
        </w:rPr>
      </w:pPr>
      <w:r w:rsidRPr="006C2B4F">
        <w:rPr>
          <w:b/>
          <w:bCs/>
          <w:sz w:val="24"/>
          <w:szCs w:val="24"/>
        </w:rPr>
        <w:t>IoT (Internet of Things)</w:t>
      </w:r>
      <w:r w:rsidRPr="006C2B4F">
        <w:rPr>
          <w:sz w:val="24"/>
          <w:szCs w:val="24"/>
        </w:rPr>
        <w:t xml:space="preserve"> : Réseau d'objets physiques connectés équipés de capteurs, logiciels et autres technologies permettant l'échange de données.</w:t>
      </w:r>
    </w:p>
    <w:p w14:paraId="75A9EF09" w14:textId="616994D5" w:rsidR="006C2B4F" w:rsidRPr="006C2B4F" w:rsidRDefault="006C2B4F" w:rsidP="006D6ACD">
      <w:pPr>
        <w:rPr>
          <w:sz w:val="24"/>
          <w:szCs w:val="24"/>
        </w:rPr>
      </w:pPr>
      <w:r w:rsidRPr="006C2B4F">
        <w:rPr>
          <w:b/>
          <w:bCs/>
          <w:sz w:val="24"/>
          <w:szCs w:val="24"/>
        </w:rPr>
        <w:t>LSTM (Long Short-Term Memory)</w:t>
      </w:r>
      <w:r w:rsidRPr="006C2B4F">
        <w:rPr>
          <w:sz w:val="24"/>
          <w:szCs w:val="24"/>
        </w:rPr>
        <w:t xml:space="preserve"> : Architecture de réseau de neurones récurrent spécialement conçue pour traiter et prédire des séquences temporelles longues.</w:t>
      </w:r>
    </w:p>
    <w:p w14:paraId="134414CC" w14:textId="77777777" w:rsidR="006C2B4F" w:rsidRPr="006C2B4F" w:rsidRDefault="006C2B4F" w:rsidP="006C2B4F">
      <w:pPr>
        <w:rPr>
          <w:sz w:val="24"/>
          <w:szCs w:val="24"/>
        </w:rPr>
      </w:pPr>
      <w:r w:rsidRPr="006C2B4F">
        <w:rPr>
          <w:b/>
          <w:bCs/>
          <w:sz w:val="24"/>
          <w:szCs w:val="24"/>
        </w:rPr>
        <w:t>Microservices</w:t>
      </w:r>
      <w:r w:rsidRPr="006C2B4F">
        <w:rPr>
          <w:sz w:val="24"/>
          <w:szCs w:val="24"/>
        </w:rPr>
        <w:t xml:space="preserve"> : Architecture logicielle structurant une application comme un ensemble de services faiblement couplés, déployables et maintenables indépendamment.</w:t>
      </w:r>
    </w:p>
    <w:p w14:paraId="35DE9892" w14:textId="77777777" w:rsidR="006C2B4F" w:rsidRPr="006C2B4F" w:rsidRDefault="006C2B4F" w:rsidP="006C2B4F">
      <w:pPr>
        <w:rPr>
          <w:sz w:val="24"/>
          <w:szCs w:val="24"/>
        </w:rPr>
      </w:pPr>
      <w:r w:rsidRPr="006C2B4F">
        <w:rPr>
          <w:b/>
          <w:bCs/>
          <w:sz w:val="24"/>
          <w:szCs w:val="24"/>
        </w:rPr>
        <w:t>MQTT (Message Queuing Telemetry Transport)</w:t>
      </w:r>
      <w:r w:rsidRPr="006C2B4F">
        <w:rPr>
          <w:sz w:val="24"/>
          <w:szCs w:val="24"/>
        </w:rPr>
        <w:t xml:space="preserve"> : Protocole de messagerie léger conçu pour les communications M2M (Machine to Machine) dans des environnements contraints.</w:t>
      </w:r>
    </w:p>
    <w:p w14:paraId="290F0BC8" w14:textId="77777777" w:rsidR="006C2B4F" w:rsidRPr="006C2B4F" w:rsidRDefault="006C2B4F" w:rsidP="006C2B4F">
      <w:pPr>
        <w:rPr>
          <w:sz w:val="24"/>
          <w:szCs w:val="24"/>
        </w:rPr>
      </w:pPr>
      <w:r w:rsidRPr="006C2B4F">
        <w:rPr>
          <w:b/>
          <w:bCs/>
          <w:sz w:val="24"/>
          <w:szCs w:val="24"/>
        </w:rPr>
        <w:lastRenderedPageBreak/>
        <w:t>Random Forest</w:t>
      </w:r>
      <w:r w:rsidRPr="006C2B4F">
        <w:rPr>
          <w:sz w:val="24"/>
          <w:szCs w:val="24"/>
        </w:rPr>
        <w:t xml:space="preserve"> : Algorithme d'apprentissage automatique combinant multiple arbres de décision pour améliorer la précision prédictive et réduire le surapprentissage.</w:t>
      </w:r>
    </w:p>
    <w:p w14:paraId="4143C415" w14:textId="77777777" w:rsidR="006C2B4F" w:rsidRPr="006C2B4F" w:rsidRDefault="006C2B4F" w:rsidP="006C2B4F">
      <w:pPr>
        <w:rPr>
          <w:sz w:val="24"/>
          <w:szCs w:val="24"/>
        </w:rPr>
      </w:pPr>
      <w:r w:rsidRPr="006C2B4F">
        <w:rPr>
          <w:b/>
          <w:bCs/>
          <w:sz w:val="24"/>
          <w:szCs w:val="24"/>
        </w:rPr>
        <w:t>REST (Representational State Transfer)</w:t>
      </w:r>
      <w:r w:rsidRPr="006C2B4F">
        <w:rPr>
          <w:sz w:val="24"/>
          <w:szCs w:val="24"/>
        </w:rPr>
        <w:t xml:space="preserve"> : Style architectural pour les services web utilisant les méthodes HTTP standard (GET, POST, PUT, DELETE) pour les opérations sur les ressources.</w:t>
      </w:r>
    </w:p>
    <w:p w14:paraId="5FC63DF5" w14:textId="77777777" w:rsidR="006C2B4F" w:rsidRPr="006C2B4F" w:rsidRDefault="006C2B4F" w:rsidP="006C2B4F">
      <w:pPr>
        <w:rPr>
          <w:sz w:val="24"/>
          <w:szCs w:val="24"/>
        </w:rPr>
      </w:pPr>
      <w:r w:rsidRPr="006C2B4F">
        <w:rPr>
          <w:b/>
          <w:bCs/>
          <w:sz w:val="24"/>
          <w:szCs w:val="24"/>
        </w:rPr>
        <w:t>Scikit-learn</w:t>
      </w:r>
      <w:r w:rsidRPr="006C2B4F">
        <w:rPr>
          <w:sz w:val="24"/>
          <w:szCs w:val="24"/>
        </w:rPr>
        <w:t xml:space="preserve"> : Bibliothèque Python open-source proposant des outils simples et efficaces pour l'analyse prédictive et le machine learning.</w:t>
      </w:r>
    </w:p>
    <w:p w14:paraId="5343C229" w14:textId="77777777" w:rsidR="006C2B4F" w:rsidRPr="006C2B4F" w:rsidRDefault="006C2B4F" w:rsidP="006C2B4F">
      <w:pPr>
        <w:rPr>
          <w:sz w:val="24"/>
          <w:szCs w:val="24"/>
        </w:rPr>
      </w:pPr>
      <w:r w:rsidRPr="006C2B4F">
        <w:rPr>
          <w:b/>
          <w:bCs/>
          <w:sz w:val="24"/>
          <w:szCs w:val="24"/>
        </w:rPr>
        <w:t>SQLite</w:t>
      </w:r>
      <w:r w:rsidRPr="006C2B4F">
        <w:rPr>
          <w:sz w:val="24"/>
          <w:szCs w:val="24"/>
        </w:rPr>
        <w:t xml:space="preserve"> : Système de gestion de base de données relationnel embarqué, auto-suffisant et ne nécessitant pas de serveur séparé.</w:t>
      </w:r>
    </w:p>
    <w:p w14:paraId="697C76C9" w14:textId="77777777" w:rsidR="006C2B4F" w:rsidRPr="006C2B4F" w:rsidRDefault="006C2B4F" w:rsidP="006C2B4F">
      <w:pPr>
        <w:rPr>
          <w:sz w:val="24"/>
          <w:szCs w:val="24"/>
        </w:rPr>
      </w:pPr>
      <w:r w:rsidRPr="006C2B4F">
        <w:rPr>
          <w:b/>
          <w:bCs/>
          <w:sz w:val="24"/>
          <w:szCs w:val="24"/>
        </w:rPr>
        <w:t>Télématique</w:t>
      </w:r>
      <w:r w:rsidRPr="006C2B4F">
        <w:rPr>
          <w:sz w:val="24"/>
          <w:szCs w:val="24"/>
        </w:rPr>
        <w:t xml:space="preserve"> : Domaine technologique combinant télécommunications et informatique, appliqué à la transmission d'informations sur de longues distances.</w:t>
      </w:r>
    </w:p>
    <w:p w14:paraId="66E5D954" w14:textId="77777777" w:rsidR="006C2B4F" w:rsidRPr="006C2B4F" w:rsidRDefault="006C2B4F" w:rsidP="006C2B4F">
      <w:pPr>
        <w:rPr>
          <w:sz w:val="24"/>
          <w:szCs w:val="24"/>
        </w:rPr>
      </w:pPr>
      <w:r w:rsidRPr="006C2B4F">
        <w:rPr>
          <w:b/>
          <w:bCs/>
          <w:sz w:val="24"/>
          <w:szCs w:val="24"/>
        </w:rPr>
        <w:t>TLS (Transport Layer Security)</w:t>
      </w:r>
      <w:r w:rsidRPr="006C2B4F">
        <w:rPr>
          <w:sz w:val="24"/>
          <w:szCs w:val="24"/>
        </w:rPr>
        <w:t xml:space="preserve"> : Protocole cryptographique garantissant la sécurité des communications sur réseau informatique, successeur du SSL.</w:t>
      </w:r>
    </w:p>
    <w:p w14:paraId="1ACF6354" w14:textId="77777777" w:rsidR="006C2B4F" w:rsidRPr="006C2B4F" w:rsidRDefault="006C2B4F" w:rsidP="006C2B4F">
      <w:pPr>
        <w:rPr>
          <w:sz w:val="24"/>
          <w:szCs w:val="24"/>
        </w:rPr>
      </w:pPr>
      <w:r w:rsidRPr="006C2B4F">
        <w:rPr>
          <w:b/>
          <w:bCs/>
          <w:sz w:val="24"/>
          <w:szCs w:val="24"/>
        </w:rPr>
        <w:t>WebSocket</w:t>
      </w:r>
      <w:r w:rsidRPr="006C2B4F">
        <w:rPr>
          <w:sz w:val="24"/>
          <w:szCs w:val="24"/>
        </w:rPr>
        <w:t xml:space="preserve"> : Protocole de communication bidirectionnelle full-duplex sur une connexion TCP, permettant l'échange temps réel entre client et serveur web.</w:t>
      </w:r>
    </w:p>
    <w:p w14:paraId="41F1F00F" w14:textId="77777777" w:rsidR="005232DC" w:rsidRPr="008808BB" w:rsidRDefault="005232DC" w:rsidP="00DD1760">
      <w:pPr>
        <w:rPr>
          <w:rFonts w:asciiTheme="majorBidi" w:hAnsiTheme="majorBidi" w:cstheme="majorBidi"/>
          <w:lang w:val="fr-BE"/>
        </w:rPr>
      </w:pPr>
    </w:p>
    <w:sectPr w:rsidR="005232DC" w:rsidRPr="008808BB" w:rsidSect="00A17CCB">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0F4A6" w14:textId="77777777" w:rsidR="00434892" w:rsidRPr="00F17136" w:rsidRDefault="00434892" w:rsidP="00F65705">
      <w:pPr>
        <w:spacing w:after="0" w:line="240" w:lineRule="auto"/>
      </w:pPr>
      <w:r w:rsidRPr="00F17136">
        <w:separator/>
      </w:r>
    </w:p>
  </w:endnote>
  <w:endnote w:type="continuationSeparator" w:id="0">
    <w:p w14:paraId="7719DF5C" w14:textId="77777777" w:rsidR="00434892" w:rsidRPr="00F17136" w:rsidRDefault="00434892" w:rsidP="00F65705">
      <w:pPr>
        <w:spacing w:after="0" w:line="240" w:lineRule="auto"/>
      </w:pPr>
      <w:r w:rsidRPr="00F171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183A7" w14:textId="77777777" w:rsidR="004C059C" w:rsidRPr="00F17136" w:rsidRDefault="004C059C">
    <w:pPr>
      <w:pStyle w:val="Pieddepage"/>
      <w:tabs>
        <w:tab w:val="clear" w:pos="4680"/>
        <w:tab w:val="clear" w:pos="9360"/>
      </w:tabs>
      <w:jc w:val="center"/>
      <w:rPr>
        <w:caps/>
        <w:color w:val="4F81BD" w:themeColor="accent1"/>
      </w:rPr>
    </w:pPr>
  </w:p>
  <w:p w14:paraId="1DA48FC9" w14:textId="77777777" w:rsidR="004C059C" w:rsidRPr="00F17136" w:rsidRDefault="004C059C">
    <w:pPr>
      <w:pStyle w:val="Pieddepage"/>
      <w:tabs>
        <w:tab w:val="clear" w:pos="4680"/>
        <w:tab w:val="clear" w:pos="9360"/>
      </w:tabs>
      <w:jc w:val="center"/>
      <w:rPr>
        <w:caps/>
        <w:color w:val="4F81BD" w:themeColor="accent1"/>
      </w:rPr>
    </w:pPr>
    <w:r w:rsidRPr="00F17136">
      <w:rPr>
        <w:caps/>
        <w:color w:val="4F81BD" w:themeColor="accent1"/>
      </w:rPr>
      <w:fldChar w:fldCharType="begin"/>
    </w:r>
    <w:r w:rsidRPr="00F17136">
      <w:rPr>
        <w:caps/>
        <w:color w:val="4F81BD" w:themeColor="accent1"/>
      </w:rPr>
      <w:instrText>PAGE   \* MERGEFORMAT</w:instrText>
    </w:r>
    <w:r w:rsidRPr="00F17136">
      <w:rPr>
        <w:caps/>
        <w:color w:val="4F81BD" w:themeColor="accent1"/>
      </w:rPr>
      <w:fldChar w:fldCharType="separate"/>
    </w:r>
    <w:r w:rsidRPr="00F17136">
      <w:rPr>
        <w:caps/>
        <w:color w:val="4F81BD" w:themeColor="accent1"/>
      </w:rPr>
      <w:t>2</w:t>
    </w:r>
    <w:r w:rsidRPr="00F17136">
      <w:rPr>
        <w:caps/>
        <w:color w:val="4F81BD" w:themeColor="accent1"/>
      </w:rPr>
      <w:fldChar w:fldCharType="end"/>
    </w:r>
  </w:p>
  <w:p w14:paraId="4D2CDDFF" w14:textId="77777777" w:rsidR="004C059C" w:rsidRPr="00F17136" w:rsidRDefault="004C05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6DB96" w14:textId="77777777" w:rsidR="00434892" w:rsidRPr="00F17136" w:rsidRDefault="00434892" w:rsidP="00F65705">
      <w:pPr>
        <w:spacing w:after="0" w:line="240" w:lineRule="auto"/>
      </w:pPr>
      <w:r w:rsidRPr="00F17136">
        <w:separator/>
      </w:r>
    </w:p>
  </w:footnote>
  <w:footnote w:type="continuationSeparator" w:id="0">
    <w:p w14:paraId="000AAF83" w14:textId="77777777" w:rsidR="00434892" w:rsidRPr="00F17136" w:rsidRDefault="00434892" w:rsidP="00F65705">
      <w:pPr>
        <w:spacing w:after="0" w:line="240" w:lineRule="auto"/>
      </w:pPr>
      <w:r w:rsidRPr="00F171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041F3905"/>
    <w:multiLevelType w:val="hybridMultilevel"/>
    <w:tmpl w:val="7174EE20"/>
    <w:lvl w:ilvl="0" w:tplc="10BA09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EB491D"/>
    <w:multiLevelType w:val="multilevel"/>
    <w:tmpl w:val="25CC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D0FC4"/>
    <w:multiLevelType w:val="multilevel"/>
    <w:tmpl w:val="18C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50626"/>
    <w:multiLevelType w:val="multilevel"/>
    <w:tmpl w:val="2EF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3591D"/>
    <w:multiLevelType w:val="multilevel"/>
    <w:tmpl w:val="DE9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3492"/>
    <w:multiLevelType w:val="multilevel"/>
    <w:tmpl w:val="135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06D7B"/>
    <w:multiLevelType w:val="multilevel"/>
    <w:tmpl w:val="9E7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07F56"/>
    <w:multiLevelType w:val="multilevel"/>
    <w:tmpl w:val="DAF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0361E"/>
    <w:multiLevelType w:val="multilevel"/>
    <w:tmpl w:val="A82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0514C"/>
    <w:multiLevelType w:val="multilevel"/>
    <w:tmpl w:val="0BF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E63D3"/>
    <w:multiLevelType w:val="hybridMultilevel"/>
    <w:tmpl w:val="E022270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E6C41F8"/>
    <w:multiLevelType w:val="multilevel"/>
    <w:tmpl w:val="DAE89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208FE"/>
    <w:multiLevelType w:val="multilevel"/>
    <w:tmpl w:val="FDD0A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D0370"/>
    <w:multiLevelType w:val="multilevel"/>
    <w:tmpl w:val="3FE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E7FDD"/>
    <w:multiLevelType w:val="multilevel"/>
    <w:tmpl w:val="496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678B3"/>
    <w:multiLevelType w:val="multilevel"/>
    <w:tmpl w:val="90581D86"/>
    <w:lvl w:ilvl="0">
      <w:start w:val="1"/>
      <w:numFmt w:val="decimal"/>
      <w:pStyle w:val="Titre2"/>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CE80257"/>
    <w:multiLevelType w:val="multilevel"/>
    <w:tmpl w:val="CE4C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A52CC"/>
    <w:multiLevelType w:val="multilevel"/>
    <w:tmpl w:val="5526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D59F1"/>
    <w:multiLevelType w:val="multilevel"/>
    <w:tmpl w:val="8CA4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335DD"/>
    <w:multiLevelType w:val="multilevel"/>
    <w:tmpl w:val="4B821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5350A"/>
    <w:multiLevelType w:val="multilevel"/>
    <w:tmpl w:val="D89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9000E"/>
    <w:multiLevelType w:val="multilevel"/>
    <w:tmpl w:val="6C0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E0165"/>
    <w:multiLevelType w:val="multilevel"/>
    <w:tmpl w:val="69567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34B61"/>
    <w:multiLevelType w:val="multilevel"/>
    <w:tmpl w:val="313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853E6"/>
    <w:multiLevelType w:val="multilevel"/>
    <w:tmpl w:val="E7822322"/>
    <w:lvl w:ilvl="0">
      <w:start w:val="1"/>
      <w:numFmt w:val="upperRoman"/>
      <w:pStyle w:val="Titre1"/>
      <w:lvlText w:val="%1."/>
      <w:lvlJc w:val="righ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D174DCF"/>
    <w:multiLevelType w:val="multilevel"/>
    <w:tmpl w:val="847618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0AA0E1E"/>
    <w:multiLevelType w:val="multilevel"/>
    <w:tmpl w:val="9ED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F31B8"/>
    <w:multiLevelType w:val="multilevel"/>
    <w:tmpl w:val="565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91804"/>
    <w:multiLevelType w:val="multilevel"/>
    <w:tmpl w:val="F5A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95F9E"/>
    <w:multiLevelType w:val="multilevel"/>
    <w:tmpl w:val="E7F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313A7"/>
    <w:multiLevelType w:val="multilevel"/>
    <w:tmpl w:val="59F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253F86"/>
    <w:multiLevelType w:val="hybridMultilevel"/>
    <w:tmpl w:val="54ACBAA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64C6BE7"/>
    <w:multiLevelType w:val="multilevel"/>
    <w:tmpl w:val="A70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95DB9"/>
    <w:multiLevelType w:val="multilevel"/>
    <w:tmpl w:val="B3A2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9438A4"/>
    <w:multiLevelType w:val="multilevel"/>
    <w:tmpl w:val="33F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40A84"/>
    <w:multiLevelType w:val="multilevel"/>
    <w:tmpl w:val="2F9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84033"/>
    <w:multiLevelType w:val="multilevel"/>
    <w:tmpl w:val="66D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0536B"/>
    <w:multiLevelType w:val="multilevel"/>
    <w:tmpl w:val="EB94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732CF"/>
    <w:multiLevelType w:val="hybridMultilevel"/>
    <w:tmpl w:val="FCF4DAD2"/>
    <w:lvl w:ilvl="0" w:tplc="8E60713E">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D1F1E50"/>
    <w:multiLevelType w:val="multilevel"/>
    <w:tmpl w:val="3D4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60500B"/>
    <w:multiLevelType w:val="multilevel"/>
    <w:tmpl w:val="F4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0C30A5"/>
    <w:multiLevelType w:val="multilevel"/>
    <w:tmpl w:val="CAB2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21743E"/>
    <w:multiLevelType w:val="multilevel"/>
    <w:tmpl w:val="965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63477C"/>
    <w:multiLevelType w:val="multilevel"/>
    <w:tmpl w:val="441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D2FBB"/>
    <w:multiLevelType w:val="multilevel"/>
    <w:tmpl w:val="0E4A6BF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15:restartNumberingAfterBreak="0">
    <w:nsid w:val="7B8608D6"/>
    <w:multiLevelType w:val="multilevel"/>
    <w:tmpl w:val="650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554F3"/>
    <w:multiLevelType w:val="multilevel"/>
    <w:tmpl w:val="719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2130B"/>
    <w:multiLevelType w:val="multilevel"/>
    <w:tmpl w:val="6CD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07706">
    <w:abstractNumId w:val="5"/>
  </w:num>
  <w:num w:numId="2" w16cid:durableId="1040978199">
    <w:abstractNumId w:val="3"/>
  </w:num>
  <w:num w:numId="3" w16cid:durableId="1703555671">
    <w:abstractNumId w:val="2"/>
  </w:num>
  <w:num w:numId="4" w16cid:durableId="128978274">
    <w:abstractNumId w:val="4"/>
  </w:num>
  <w:num w:numId="5" w16cid:durableId="426775046">
    <w:abstractNumId w:val="1"/>
  </w:num>
  <w:num w:numId="6" w16cid:durableId="1131902422">
    <w:abstractNumId w:val="0"/>
  </w:num>
  <w:num w:numId="7" w16cid:durableId="912008660">
    <w:abstractNumId w:val="18"/>
  </w:num>
  <w:num w:numId="8" w16cid:durableId="755057882">
    <w:abstractNumId w:val="16"/>
  </w:num>
  <w:num w:numId="9" w16cid:durableId="162741076">
    <w:abstractNumId w:val="30"/>
  </w:num>
  <w:num w:numId="10" w16cid:durableId="361248982">
    <w:abstractNumId w:val="21"/>
  </w:num>
  <w:num w:numId="11" w16cid:durableId="91049396">
    <w:abstractNumId w:val="21"/>
    <w:lvlOverride w:ilvl="0">
      <w:startOverride w:val="1"/>
    </w:lvlOverride>
  </w:num>
  <w:num w:numId="12" w16cid:durableId="1760757926">
    <w:abstractNumId w:val="53"/>
  </w:num>
  <w:num w:numId="13" w16cid:durableId="521944342">
    <w:abstractNumId w:val="33"/>
  </w:num>
  <w:num w:numId="14" w16cid:durableId="12147414">
    <w:abstractNumId w:val="32"/>
  </w:num>
  <w:num w:numId="15" w16cid:durableId="819541655">
    <w:abstractNumId w:val="13"/>
  </w:num>
  <w:num w:numId="16" w16cid:durableId="159931219">
    <w:abstractNumId w:val="45"/>
  </w:num>
  <w:num w:numId="17" w16cid:durableId="1605457777">
    <w:abstractNumId w:val="34"/>
  </w:num>
  <w:num w:numId="18" w16cid:durableId="1720129044">
    <w:abstractNumId w:val="38"/>
  </w:num>
  <w:num w:numId="19" w16cid:durableId="433788500">
    <w:abstractNumId w:val="24"/>
  </w:num>
  <w:num w:numId="20" w16cid:durableId="14234113">
    <w:abstractNumId w:val="29"/>
  </w:num>
  <w:num w:numId="21" w16cid:durableId="2036421830">
    <w:abstractNumId w:val="14"/>
  </w:num>
  <w:num w:numId="22" w16cid:durableId="1081296118">
    <w:abstractNumId w:val="51"/>
  </w:num>
  <w:num w:numId="23" w16cid:durableId="1234661980">
    <w:abstractNumId w:val="41"/>
  </w:num>
  <w:num w:numId="24" w16cid:durableId="12611741">
    <w:abstractNumId w:val="15"/>
  </w:num>
  <w:num w:numId="25" w16cid:durableId="1610552867">
    <w:abstractNumId w:val="48"/>
  </w:num>
  <w:num w:numId="26" w16cid:durableId="553123941">
    <w:abstractNumId w:val="52"/>
  </w:num>
  <w:num w:numId="27" w16cid:durableId="1373142941">
    <w:abstractNumId w:val="40"/>
  </w:num>
  <w:num w:numId="28" w16cid:durableId="1455443382">
    <w:abstractNumId w:val="49"/>
  </w:num>
  <w:num w:numId="29" w16cid:durableId="1253313975">
    <w:abstractNumId w:val="47"/>
  </w:num>
  <w:num w:numId="30" w16cid:durableId="1600331328">
    <w:abstractNumId w:val="35"/>
  </w:num>
  <w:num w:numId="31" w16cid:durableId="1466040704">
    <w:abstractNumId w:val="27"/>
  </w:num>
  <w:num w:numId="32" w16cid:durableId="539510910">
    <w:abstractNumId w:val="23"/>
  </w:num>
  <w:num w:numId="33" w16cid:durableId="1275287460">
    <w:abstractNumId w:val="36"/>
  </w:num>
  <w:num w:numId="34" w16cid:durableId="2068799644">
    <w:abstractNumId w:val="8"/>
  </w:num>
  <w:num w:numId="35" w16cid:durableId="339115564">
    <w:abstractNumId w:val="7"/>
  </w:num>
  <w:num w:numId="36" w16cid:durableId="1341811389">
    <w:abstractNumId w:val="20"/>
  </w:num>
  <w:num w:numId="37" w16cid:durableId="1972975993">
    <w:abstractNumId w:val="12"/>
  </w:num>
  <w:num w:numId="38" w16cid:durableId="622886003">
    <w:abstractNumId w:val="9"/>
  </w:num>
  <w:num w:numId="39" w16cid:durableId="1931347837">
    <w:abstractNumId w:val="42"/>
  </w:num>
  <w:num w:numId="40" w16cid:durableId="1452018914">
    <w:abstractNumId w:val="43"/>
  </w:num>
  <w:num w:numId="41" w16cid:durableId="1039283920">
    <w:abstractNumId w:val="50"/>
  </w:num>
  <w:num w:numId="42" w16cid:durableId="1771470555">
    <w:abstractNumId w:val="44"/>
  </w:num>
  <w:num w:numId="43" w16cid:durableId="390083139">
    <w:abstractNumId w:val="6"/>
  </w:num>
  <w:num w:numId="44" w16cid:durableId="2034265983">
    <w:abstractNumId w:val="39"/>
  </w:num>
  <w:num w:numId="45" w16cid:durableId="1987315392">
    <w:abstractNumId w:val="19"/>
  </w:num>
  <w:num w:numId="46" w16cid:durableId="1978297153">
    <w:abstractNumId w:val="26"/>
  </w:num>
  <w:num w:numId="47" w16cid:durableId="226303371">
    <w:abstractNumId w:val="46"/>
  </w:num>
  <w:num w:numId="48" w16cid:durableId="2101900291">
    <w:abstractNumId w:val="11"/>
  </w:num>
  <w:num w:numId="49" w16cid:durableId="2144543958">
    <w:abstractNumId w:val="37"/>
  </w:num>
  <w:num w:numId="50" w16cid:durableId="568274097">
    <w:abstractNumId w:val="28"/>
  </w:num>
  <w:num w:numId="51" w16cid:durableId="1731927165">
    <w:abstractNumId w:val="25"/>
  </w:num>
  <w:num w:numId="52" w16cid:durableId="1385956264">
    <w:abstractNumId w:val="10"/>
  </w:num>
  <w:num w:numId="53" w16cid:durableId="446047240">
    <w:abstractNumId w:val="17"/>
  </w:num>
  <w:num w:numId="54" w16cid:durableId="778836440">
    <w:abstractNumId w:val="22"/>
  </w:num>
  <w:num w:numId="55" w16cid:durableId="1749575793">
    <w:abstractNumId w:val="21"/>
    <w:lvlOverride w:ilvl="0">
      <w:startOverride w:val="1"/>
    </w:lvlOverride>
  </w:num>
  <w:num w:numId="56" w16cid:durableId="148445819">
    <w:abstractNumId w:val="31"/>
  </w:num>
  <w:num w:numId="57" w16cid:durableId="1888300922">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49324251">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516116497">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23870492">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49517984">
    <w:abstractNumId w:val="21"/>
  </w:num>
  <w:num w:numId="62" w16cid:durableId="106396030">
    <w:abstractNumId w:val="21"/>
  </w:num>
  <w:num w:numId="63" w16cid:durableId="201989604">
    <w:abstractNumId w:val="21"/>
  </w:num>
  <w:num w:numId="64" w16cid:durableId="1020088919">
    <w:abstractNumId w:val="21"/>
  </w:num>
  <w:num w:numId="65" w16cid:durableId="336998737">
    <w:abstractNumId w:val="21"/>
  </w:num>
  <w:num w:numId="66" w16cid:durableId="1404644021">
    <w:abstractNumId w:val="21"/>
  </w:num>
  <w:num w:numId="67" w16cid:durableId="1754159395">
    <w:abstractNumId w:val="21"/>
  </w:num>
  <w:num w:numId="68" w16cid:durableId="194193992">
    <w:abstractNumId w:val="21"/>
  </w:num>
  <w:num w:numId="69" w16cid:durableId="2118257581">
    <w:abstractNumId w:val="21"/>
  </w:num>
  <w:num w:numId="70" w16cid:durableId="1228225969">
    <w:abstractNumId w:val="21"/>
  </w:num>
  <w:num w:numId="71" w16cid:durableId="1032340814">
    <w:abstractNumId w:val="21"/>
  </w:num>
  <w:num w:numId="72" w16cid:durableId="2072459986">
    <w:abstractNumId w:val="30"/>
  </w:num>
  <w:num w:numId="73" w16cid:durableId="880704519">
    <w:abstractNumId w:val="21"/>
  </w:num>
  <w:num w:numId="74" w16cid:durableId="1564026797">
    <w:abstractNumId w:val="21"/>
  </w:num>
  <w:num w:numId="75" w16cid:durableId="701827786">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A94"/>
    <w:rsid w:val="000179A0"/>
    <w:rsid w:val="000217CC"/>
    <w:rsid w:val="00034616"/>
    <w:rsid w:val="0004094A"/>
    <w:rsid w:val="00045FA9"/>
    <w:rsid w:val="0006063C"/>
    <w:rsid w:val="00066BD0"/>
    <w:rsid w:val="000742A7"/>
    <w:rsid w:val="00086A77"/>
    <w:rsid w:val="00087A57"/>
    <w:rsid w:val="000C4DB9"/>
    <w:rsid w:val="000E7BB5"/>
    <w:rsid w:val="00113AE1"/>
    <w:rsid w:val="0015074B"/>
    <w:rsid w:val="00161786"/>
    <w:rsid w:val="00163D0A"/>
    <w:rsid w:val="001B31B2"/>
    <w:rsid w:val="001B6216"/>
    <w:rsid w:val="001D3A6D"/>
    <w:rsid w:val="001D65F6"/>
    <w:rsid w:val="001E3286"/>
    <w:rsid w:val="00234323"/>
    <w:rsid w:val="002606B8"/>
    <w:rsid w:val="00274019"/>
    <w:rsid w:val="0028126F"/>
    <w:rsid w:val="0029639D"/>
    <w:rsid w:val="002A25FF"/>
    <w:rsid w:val="002C5F0A"/>
    <w:rsid w:val="002D6F74"/>
    <w:rsid w:val="002E5A82"/>
    <w:rsid w:val="002F23EC"/>
    <w:rsid w:val="00302FC7"/>
    <w:rsid w:val="003038B7"/>
    <w:rsid w:val="003047E6"/>
    <w:rsid w:val="00310461"/>
    <w:rsid w:val="00326F90"/>
    <w:rsid w:val="00332F81"/>
    <w:rsid w:val="00380D79"/>
    <w:rsid w:val="003A2F21"/>
    <w:rsid w:val="003E4BE8"/>
    <w:rsid w:val="00434892"/>
    <w:rsid w:val="00462FA3"/>
    <w:rsid w:val="00471559"/>
    <w:rsid w:val="00472816"/>
    <w:rsid w:val="004C059C"/>
    <w:rsid w:val="004D40DE"/>
    <w:rsid w:val="004E145F"/>
    <w:rsid w:val="005232DC"/>
    <w:rsid w:val="005243B2"/>
    <w:rsid w:val="00530A15"/>
    <w:rsid w:val="00563390"/>
    <w:rsid w:val="005937D5"/>
    <w:rsid w:val="005B6453"/>
    <w:rsid w:val="005E3C7C"/>
    <w:rsid w:val="00611A0B"/>
    <w:rsid w:val="00623224"/>
    <w:rsid w:val="00653638"/>
    <w:rsid w:val="0065755E"/>
    <w:rsid w:val="006755EE"/>
    <w:rsid w:val="00694DB2"/>
    <w:rsid w:val="006C2B4F"/>
    <w:rsid w:val="006D6ACD"/>
    <w:rsid w:val="007020E9"/>
    <w:rsid w:val="0073393A"/>
    <w:rsid w:val="007429F4"/>
    <w:rsid w:val="0074440E"/>
    <w:rsid w:val="00750BA4"/>
    <w:rsid w:val="00767ACC"/>
    <w:rsid w:val="007719E7"/>
    <w:rsid w:val="00784C3D"/>
    <w:rsid w:val="007C3F44"/>
    <w:rsid w:val="007D79BF"/>
    <w:rsid w:val="007F46F8"/>
    <w:rsid w:val="00831CC9"/>
    <w:rsid w:val="00831DEA"/>
    <w:rsid w:val="00872BD7"/>
    <w:rsid w:val="008808BB"/>
    <w:rsid w:val="0089379D"/>
    <w:rsid w:val="008A7FD3"/>
    <w:rsid w:val="00967783"/>
    <w:rsid w:val="00984765"/>
    <w:rsid w:val="009B5039"/>
    <w:rsid w:val="009B7451"/>
    <w:rsid w:val="009C7872"/>
    <w:rsid w:val="009E5D43"/>
    <w:rsid w:val="00A17CCB"/>
    <w:rsid w:val="00A24B88"/>
    <w:rsid w:val="00A33FF8"/>
    <w:rsid w:val="00A978AB"/>
    <w:rsid w:val="00AA1D8D"/>
    <w:rsid w:val="00AB75DE"/>
    <w:rsid w:val="00AC4972"/>
    <w:rsid w:val="00AC600A"/>
    <w:rsid w:val="00AF3F3D"/>
    <w:rsid w:val="00B24BF9"/>
    <w:rsid w:val="00B47730"/>
    <w:rsid w:val="00B62CB5"/>
    <w:rsid w:val="00B834C1"/>
    <w:rsid w:val="00BA0D15"/>
    <w:rsid w:val="00C1253F"/>
    <w:rsid w:val="00C560D1"/>
    <w:rsid w:val="00C575BF"/>
    <w:rsid w:val="00C910D4"/>
    <w:rsid w:val="00CB0664"/>
    <w:rsid w:val="00CC7F4A"/>
    <w:rsid w:val="00CF3878"/>
    <w:rsid w:val="00CF455A"/>
    <w:rsid w:val="00D17C75"/>
    <w:rsid w:val="00D54E6C"/>
    <w:rsid w:val="00D839FE"/>
    <w:rsid w:val="00D83C54"/>
    <w:rsid w:val="00D87355"/>
    <w:rsid w:val="00D90E18"/>
    <w:rsid w:val="00D96457"/>
    <w:rsid w:val="00D97E77"/>
    <w:rsid w:val="00DA0D38"/>
    <w:rsid w:val="00DA70D0"/>
    <w:rsid w:val="00DB2A74"/>
    <w:rsid w:val="00DD1760"/>
    <w:rsid w:val="00DF5C7E"/>
    <w:rsid w:val="00E01B02"/>
    <w:rsid w:val="00E357E6"/>
    <w:rsid w:val="00E375CF"/>
    <w:rsid w:val="00E50739"/>
    <w:rsid w:val="00E54CF4"/>
    <w:rsid w:val="00E60B8D"/>
    <w:rsid w:val="00E67DE5"/>
    <w:rsid w:val="00E703C8"/>
    <w:rsid w:val="00E9746D"/>
    <w:rsid w:val="00EA11BE"/>
    <w:rsid w:val="00EA5493"/>
    <w:rsid w:val="00EB2F9F"/>
    <w:rsid w:val="00EB4011"/>
    <w:rsid w:val="00F158EE"/>
    <w:rsid w:val="00F17136"/>
    <w:rsid w:val="00F3189A"/>
    <w:rsid w:val="00F4396F"/>
    <w:rsid w:val="00F64D0D"/>
    <w:rsid w:val="00F65705"/>
    <w:rsid w:val="00F95634"/>
    <w:rsid w:val="00FB1026"/>
    <w:rsid w:val="00FC693F"/>
    <w:rsid w:val="00FD25BA"/>
    <w:rsid w:val="00FE6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84CFE6"/>
  <w14:defaultImageDpi w14:val="300"/>
  <w15:docId w15:val="{14EFA76E-3CA5-4586-9556-E72C6EEA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B2"/>
    <w:rPr>
      <w:lang w:val="fr-FR"/>
    </w:rPr>
  </w:style>
  <w:style w:type="paragraph" w:styleId="Titre1">
    <w:name w:val="heading 1"/>
    <w:basedOn w:val="Normal"/>
    <w:next w:val="Normal"/>
    <w:link w:val="Titre1Car"/>
    <w:uiPriority w:val="9"/>
    <w:qFormat/>
    <w:rsid w:val="0073393A"/>
    <w:pPr>
      <w:keepNext/>
      <w:keepLines/>
      <w:numPr>
        <w:numId w:val="9"/>
      </w:numPr>
      <w:spacing w:before="480" w:after="0"/>
      <w:outlineLvl w:val="0"/>
    </w:pPr>
    <w:rPr>
      <w:rFonts w:asciiTheme="majorBidi" w:eastAsiaTheme="majorEastAsia" w:hAnsiTheme="majorBid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7C3F44"/>
    <w:pPr>
      <w:keepNext/>
      <w:keepLines/>
      <w:numPr>
        <w:numId w:val="10"/>
      </w:numPr>
      <w:spacing w:before="200" w:after="0"/>
      <w:outlineLvl w:val="1"/>
    </w:pPr>
    <w:rPr>
      <w:rFonts w:asciiTheme="majorBidi" w:eastAsiaTheme="majorEastAsia" w:hAnsiTheme="majorBidi" w:cstheme="majorBidi"/>
      <w:b/>
      <w:bCs/>
      <w:color w:val="00B050"/>
      <w:sz w:val="28"/>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73393A"/>
    <w:rPr>
      <w:rFonts w:asciiTheme="majorBidi" w:eastAsiaTheme="majorEastAsia" w:hAnsiTheme="majorBidi" w:cstheme="majorBidi"/>
      <w:b/>
      <w:bCs/>
      <w:color w:val="365F91" w:themeColor="accent1" w:themeShade="BF"/>
      <w:sz w:val="36"/>
      <w:szCs w:val="28"/>
      <w:lang w:val="fr-FR"/>
    </w:rPr>
  </w:style>
  <w:style w:type="character" w:customStyle="1" w:styleId="Titre2Car">
    <w:name w:val="Titre 2 Car"/>
    <w:basedOn w:val="Policepardfaut"/>
    <w:link w:val="Titre2"/>
    <w:uiPriority w:val="9"/>
    <w:rsid w:val="007C3F44"/>
    <w:rPr>
      <w:rFonts w:asciiTheme="majorBidi" w:eastAsiaTheme="majorEastAsia" w:hAnsiTheme="majorBidi" w:cstheme="majorBidi"/>
      <w:b/>
      <w:bCs/>
      <w:color w:val="00B050"/>
      <w:sz w:val="28"/>
      <w:szCs w:val="26"/>
      <w:lang w:val="fr-FR"/>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4"/>
      </w:numPr>
      <w:contextualSpacing/>
    </w:pPr>
  </w:style>
  <w:style w:type="paragraph" w:styleId="Listenumros2">
    <w:name w:val="List Number 2"/>
    <w:basedOn w:val="Normal"/>
    <w:uiPriority w:val="99"/>
    <w:unhideWhenUsed/>
    <w:rsid w:val="0029639D"/>
    <w:pPr>
      <w:numPr>
        <w:numId w:val="5"/>
      </w:numPr>
      <w:contextualSpacing/>
    </w:pPr>
  </w:style>
  <w:style w:type="paragraph" w:styleId="Listenumros3">
    <w:name w:val="List Number 3"/>
    <w:basedOn w:val="Normal"/>
    <w:uiPriority w:val="99"/>
    <w:unhideWhenUsed/>
    <w:rsid w:val="0029639D"/>
    <w:pPr>
      <w:numPr>
        <w:numId w:val="6"/>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83C54"/>
    <w:rPr>
      <w:rFonts w:ascii="Times New Roman" w:hAnsi="Times New Roman" w:cs="Times New Roman"/>
      <w:sz w:val="24"/>
      <w:szCs w:val="24"/>
    </w:rPr>
  </w:style>
  <w:style w:type="paragraph" w:styleId="TM2">
    <w:name w:val="toc 2"/>
    <w:basedOn w:val="Normal"/>
    <w:next w:val="Normal"/>
    <w:autoRedefine/>
    <w:uiPriority w:val="39"/>
    <w:unhideWhenUsed/>
    <w:rsid w:val="00D839FE"/>
    <w:pPr>
      <w:spacing w:after="100"/>
      <w:ind w:left="220"/>
    </w:pPr>
  </w:style>
  <w:style w:type="paragraph" w:styleId="TM1">
    <w:name w:val="toc 1"/>
    <w:basedOn w:val="Normal"/>
    <w:next w:val="Normal"/>
    <w:autoRedefine/>
    <w:uiPriority w:val="39"/>
    <w:unhideWhenUsed/>
    <w:rsid w:val="00113AE1"/>
    <w:pPr>
      <w:tabs>
        <w:tab w:val="left" w:pos="480"/>
        <w:tab w:val="right" w:leader="dot" w:pos="8630"/>
      </w:tabs>
      <w:spacing w:after="100" w:line="360" w:lineRule="auto"/>
      <w:jc w:val="mediumKashida"/>
    </w:pPr>
  </w:style>
  <w:style w:type="character" w:styleId="Lienhypertexte">
    <w:name w:val="Hyperlink"/>
    <w:basedOn w:val="Policepardfaut"/>
    <w:uiPriority w:val="99"/>
    <w:unhideWhenUsed/>
    <w:rsid w:val="00D839FE"/>
    <w:rPr>
      <w:color w:val="0000FF" w:themeColor="hyperlink"/>
      <w:u w:val="single"/>
    </w:rPr>
  </w:style>
  <w:style w:type="table" w:styleId="Tableausimple3">
    <w:name w:val="Plain Table 3"/>
    <w:basedOn w:val="TableauNormal"/>
    <w:uiPriority w:val="99"/>
    <w:rsid w:val="004C0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ansinterligneCar">
    <w:name w:val="Sans interligne Car"/>
    <w:basedOn w:val="Policepardfaut"/>
    <w:link w:val="Sansinterligne"/>
    <w:uiPriority w:val="1"/>
    <w:rsid w:val="00A17CCB"/>
  </w:style>
  <w:style w:type="paragraph" w:styleId="Notedebasdepage">
    <w:name w:val="footnote text"/>
    <w:basedOn w:val="Normal"/>
    <w:link w:val="NotedebasdepageCar"/>
    <w:uiPriority w:val="99"/>
    <w:semiHidden/>
    <w:unhideWhenUsed/>
    <w:rsid w:val="00F956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95634"/>
    <w:rPr>
      <w:sz w:val="20"/>
      <w:szCs w:val="20"/>
      <w:lang w:val="fr-FR"/>
    </w:rPr>
  </w:style>
  <w:style w:type="character" w:styleId="Appelnotedebasdep">
    <w:name w:val="footnote reference"/>
    <w:basedOn w:val="Policepardfaut"/>
    <w:uiPriority w:val="99"/>
    <w:semiHidden/>
    <w:unhideWhenUsed/>
    <w:rsid w:val="00F95634"/>
    <w:rPr>
      <w:vertAlign w:val="superscript"/>
    </w:rPr>
  </w:style>
  <w:style w:type="paragraph" w:styleId="Tabledesillustrations">
    <w:name w:val="table of figures"/>
    <w:basedOn w:val="Normal"/>
    <w:next w:val="Normal"/>
    <w:uiPriority w:val="99"/>
    <w:unhideWhenUsed/>
    <w:rsid w:val="00B834C1"/>
    <w:pPr>
      <w:spacing w:after="0"/>
      <w:ind w:left="440" w:hanging="440"/>
    </w:pPr>
    <w:rPr>
      <w:rFonts w:cs="Times New Roman"/>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0112">
      <w:bodyDiv w:val="1"/>
      <w:marLeft w:val="0"/>
      <w:marRight w:val="0"/>
      <w:marTop w:val="0"/>
      <w:marBottom w:val="0"/>
      <w:divBdr>
        <w:top w:val="none" w:sz="0" w:space="0" w:color="auto"/>
        <w:left w:val="none" w:sz="0" w:space="0" w:color="auto"/>
        <w:bottom w:val="none" w:sz="0" w:space="0" w:color="auto"/>
        <w:right w:val="none" w:sz="0" w:space="0" w:color="auto"/>
      </w:divBdr>
    </w:div>
    <w:div w:id="225998785">
      <w:bodyDiv w:val="1"/>
      <w:marLeft w:val="0"/>
      <w:marRight w:val="0"/>
      <w:marTop w:val="0"/>
      <w:marBottom w:val="0"/>
      <w:divBdr>
        <w:top w:val="none" w:sz="0" w:space="0" w:color="auto"/>
        <w:left w:val="none" w:sz="0" w:space="0" w:color="auto"/>
        <w:bottom w:val="none" w:sz="0" w:space="0" w:color="auto"/>
        <w:right w:val="none" w:sz="0" w:space="0" w:color="auto"/>
      </w:divBdr>
    </w:div>
    <w:div w:id="231815493">
      <w:bodyDiv w:val="1"/>
      <w:marLeft w:val="0"/>
      <w:marRight w:val="0"/>
      <w:marTop w:val="0"/>
      <w:marBottom w:val="0"/>
      <w:divBdr>
        <w:top w:val="none" w:sz="0" w:space="0" w:color="auto"/>
        <w:left w:val="none" w:sz="0" w:space="0" w:color="auto"/>
        <w:bottom w:val="none" w:sz="0" w:space="0" w:color="auto"/>
        <w:right w:val="none" w:sz="0" w:space="0" w:color="auto"/>
      </w:divBdr>
    </w:div>
    <w:div w:id="27761474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
    <w:div w:id="706950928">
      <w:bodyDiv w:val="1"/>
      <w:marLeft w:val="0"/>
      <w:marRight w:val="0"/>
      <w:marTop w:val="0"/>
      <w:marBottom w:val="0"/>
      <w:divBdr>
        <w:top w:val="none" w:sz="0" w:space="0" w:color="auto"/>
        <w:left w:val="none" w:sz="0" w:space="0" w:color="auto"/>
        <w:bottom w:val="none" w:sz="0" w:space="0" w:color="auto"/>
        <w:right w:val="none" w:sz="0" w:space="0" w:color="auto"/>
      </w:divBdr>
    </w:div>
    <w:div w:id="823542855">
      <w:bodyDiv w:val="1"/>
      <w:marLeft w:val="0"/>
      <w:marRight w:val="0"/>
      <w:marTop w:val="0"/>
      <w:marBottom w:val="0"/>
      <w:divBdr>
        <w:top w:val="none" w:sz="0" w:space="0" w:color="auto"/>
        <w:left w:val="none" w:sz="0" w:space="0" w:color="auto"/>
        <w:bottom w:val="none" w:sz="0" w:space="0" w:color="auto"/>
        <w:right w:val="none" w:sz="0" w:space="0" w:color="auto"/>
      </w:divBdr>
    </w:div>
    <w:div w:id="1003632409">
      <w:bodyDiv w:val="1"/>
      <w:marLeft w:val="0"/>
      <w:marRight w:val="0"/>
      <w:marTop w:val="0"/>
      <w:marBottom w:val="0"/>
      <w:divBdr>
        <w:top w:val="none" w:sz="0" w:space="0" w:color="auto"/>
        <w:left w:val="none" w:sz="0" w:space="0" w:color="auto"/>
        <w:bottom w:val="none" w:sz="0" w:space="0" w:color="auto"/>
        <w:right w:val="none" w:sz="0" w:space="0" w:color="auto"/>
      </w:divBdr>
    </w:div>
    <w:div w:id="1044015311">
      <w:bodyDiv w:val="1"/>
      <w:marLeft w:val="0"/>
      <w:marRight w:val="0"/>
      <w:marTop w:val="0"/>
      <w:marBottom w:val="0"/>
      <w:divBdr>
        <w:top w:val="none" w:sz="0" w:space="0" w:color="auto"/>
        <w:left w:val="none" w:sz="0" w:space="0" w:color="auto"/>
        <w:bottom w:val="none" w:sz="0" w:space="0" w:color="auto"/>
        <w:right w:val="none" w:sz="0" w:space="0" w:color="auto"/>
      </w:divBdr>
    </w:div>
    <w:div w:id="1532188346">
      <w:bodyDiv w:val="1"/>
      <w:marLeft w:val="0"/>
      <w:marRight w:val="0"/>
      <w:marTop w:val="0"/>
      <w:marBottom w:val="0"/>
      <w:divBdr>
        <w:top w:val="none" w:sz="0" w:space="0" w:color="auto"/>
        <w:left w:val="none" w:sz="0" w:space="0" w:color="auto"/>
        <w:bottom w:val="none" w:sz="0" w:space="0" w:color="auto"/>
        <w:right w:val="none" w:sz="0" w:space="0" w:color="auto"/>
      </w:divBdr>
    </w:div>
    <w:div w:id="1787579303">
      <w:bodyDiv w:val="1"/>
      <w:marLeft w:val="0"/>
      <w:marRight w:val="0"/>
      <w:marTop w:val="0"/>
      <w:marBottom w:val="0"/>
      <w:divBdr>
        <w:top w:val="none" w:sz="0" w:space="0" w:color="auto"/>
        <w:left w:val="none" w:sz="0" w:space="0" w:color="auto"/>
        <w:bottom w:val="none" w:sz="0" w:space="0" w:color="auto"/>
        <w:right w:val="none" w:sz="0" w:space="0" w:color="auto"/>
      </w:divBdr>
    </w:div>
    <w:div w:id="1899434192">
      <w:bodyDiv w:val="1"/>
      <w:marLeft w:val="0"/>
      <w:marRight w:val="0"/>
      <w:marTop w:val="0"/>
      <w:marBottom w:val="0"/>
      <w:divBdr>
        <w:top w:val="none" w:sz="0" w:space="0" w:color="auto"/>
        <w:left w:val="none" w:sz="0" w:space="0" w:color="auto"/>
        <w:bottom w:val="none" w:sz="0" w:space="0" w:color="auto"/>
        <w:right w:val="none" w:sz="0" w:space="0" w:color="auto"/>
      </w:divBdr>
    </w:div>
    <w:div w:id="2126806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37</Pages>
  <Words>6603</Words>
  <Characters>36321</Characters>
  <Application>Microsoft Office Word</Application>
  <DocSecurity>0</DocSecurity>
  <Lines>302</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Localiser et contrôler le démarrage et l'arrêt de son véhicule à distance</vt:lpstr>
      <vt:lpstr>Localiser et contrôler le démarrage et l'arrêt de son véhicule à distance</vt:lpstr>
    </vt:vector>
  </TitlesOfParts>
  <Manager/>
  <Company/>
  <LinksUpToDate>false</LinksUpToDate>
  <CharactersWithSpaces>42839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Localiser et contrôler le démarrage et l'arrêt de son véhicule à distance</dc:title>
  <dc:subject/>
  <dc:creator>python-docx</dc:creator>
  <cp:keywords/>
  <dc:description>generated by python-docx</dc:description>
  <cp:lastModifiedBy>Hamza El asly</cp:lastModifiedBy>
  <cp:revision>31</cp:revision>
  <dcterms:created xsi:type="dcterms:W3CDTF">2025-07-21T18:52:00Z</dcterms:created>
  <dcterms:modified xsi:type="dcterms:W3CDTF">2025-07-28T13:40:00Z</dcterms:modified>
  <cp:category/>
</cp:coreProperties>
</file>